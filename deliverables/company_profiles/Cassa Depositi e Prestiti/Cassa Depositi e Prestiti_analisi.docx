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Cassa Depositi e Prestiti: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Cassa Depositi e Prestiti, secondo la metologia di Transparency International Italia. L'azienda ha ottenuto un indice TRAC soddisfacente (pari a 55.0%).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Cassa Depositi e Prestiti ha ottenuto un punteggio pari a 60.0%</w:t>
      </w:r>
    </w:p>
    <w:p>
      <w:pPr>
        <w:pStyle w:val="ListBullet"/>
        <w:jc w:val="both"/>
      </w:pPr>
      <w:r>
        <w:t xml:space="preserve">Cassa Depositi e Prestiti ha ottenuto un punteggo pari a 0 alla domanda 1_1, perché nel codice di condotta e nei vari documenti reperibili online (i.e. condice di condotta/etico, rapporto annuale e/o rapporto di sostenibilità)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Cassa Depositi e Prestiti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Cassa Depositi e Prestiti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Cassa Depositi e Prestiti ha ottenuto un punteggio pari a 94.0%</w:t>
      </w:r>
    </w:p>
    <w:p>
      <w:pPr>
        <w:pStyle w:val="ListBullet"/>
        <w:jc w:val="both"/>
      </w:pPr>
      <w:r>
        <w:t xml:space="preserve">Cassa Depositi e Prestiti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2_3, perché si sono trovati riferimenti al fatto che il codice o il programma anti corruzione siano applicabili a tutte le legal entity del gruppo quali le filiali e società controllate. Manca però riferimento alle imprese affiliate e/o partecipate (joint-ventures etc.).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2_6, perché non solo si menziona l'esistenza di un uno screening reputazionale iniziale, ma alle attività di selezione e di qualificazione degli operatori economici segue un costante monitoraggio delle performance dei fornitori durante l’esecuzione delle prestazioni. Si veda qui: </w:t>
      </w:r>
      <w:hyperlink r:id="rId12">
        <w:r>
          <w:rPr/>
          <w:t>Sito Ufficiale</w:t>
        </w:r>
      </w:hyperlink>
    </w:p>
    <w:p>
      <w:pPr>
        <w:pStyle w:val="ListBullet"/>
        <w:jc w:val="both"/>
      </w:pPr>
      <w:r>
        <w:t xml:space="preserve">Cassa Depositi e Prestiti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Cassa Depositi e Prestiti ha ottenuto un punteggio pari a 72.0%</w:t>
      </w:r>
    </w:p>
    <w:p>
      <w:pPr>
        <w:pStyle w:val="ListBullet"/>
        <w:jc w:val="both"/>
      </w:pPr>
      <w:r>
        <w:t xml:space="preserve">Cassa Depositi e Prestiti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3_3, perché è stato trovato un riferimento al fatto che il Codice di Condotta/Etico sia aggiornato periodicamente.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3_8, perché sono solo stati trovati riferimenti generici riguardo alle limitazioni alla ricezione e l'offerta di atti di ospitalità.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Cassa Depositi e Prestiti ha ottenuto un punteggio pari a 35.0%</w:t>
      </w:r>
    </w:p>
    <w:p>
      <w:pPr>
        <w:pStyle w:val="ListBullet"/>
        <w:jc w:val="both"/>
      </w:pPr>
      <w:r>
        <w:t xml:space="preserve">Cassa Depositi e Prestiti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4_4, perché non c'è menzione del fatto che le segnalazioni vengano trattate in maniera confidenziale, né anonima.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La sezione 5, è stata disattivata (è stato attributio un NA, non applicabile)</w:t>
        <w:br/>
        <w:t xml:space="preserve">                perché c'è una chiara menzione al fatto che l'azienda si astiene da ogni tipo di attività di lobby o pressione. 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Cassa Depositi e Prestiti ha ottenuto un punteggio pari a 83.0%</w:t>
      </w:r>
    </w:p>
    <w:p>
      <w:pPr>
        <w:pStyle w:val="ListBullet"/>
        <w:jc w:val="both"/>
      </w:pPr>
      <w:r>
        <w:t xml:space="preserve">Cassa Depositi e Prestiti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6_2, perché si leggono chiari esempi di conflitto d'interesse nei quali i comportamenti dipendenti favoriscono famigliari e/o amici attraverso l'attribuzione di contratti.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3 alla domanda 6_4, perché si legge che il detto codice deve essere esplicitamente accettato da tutti gli impiegati e third-parties (vedi 1.4 e 1.5), e questo contiene norme che regolamentano il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Cassa Depositi e Prestiti ha ottenuto un punteggio pari a 50.0%</w:t>
      </w:r>
    </w:p>
    <w:p>
      <w:pPr>
        <w:pStyle w:val="ListBullet"/>
        <w:jc w:val="both"/>
      </w:pPr>
      <w:r>
        <w:t xml:space="preserve">Cassa Depositi e Prestiti ha ottenuto un punteggo pari a 2 alla domanda 8_1, perché è stata trovata una lista di tutte le filiali incluse nel perimetro di consolidamento senza tetto alla soglia di percentuale di possesso del Gruppo. 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Cassa Depositi e Prestiti ha ottenuto un punteggo pari a 1 alla domanda 8_2, perché è stata trovata una lista delle società appartenenti al Gruppo e della loro sede legale, ma non v'è menzione dei paesi in cui le dette filiali operino.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Cassa Depositi e Prestiti ha ottenuto un punteggo pari a 2 alla domanda 8_3, perché in un infogramma sono indicati tutti i paesi in cui l'azienda ha una filiale.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Cassa Depositi e Prestiti ha ottenuto un punteggo pari a 0 alla domanda 8_4, perché non viene reso pubblico l’importo pagato in tasse nei singoli Paesi in cui l’azienda opera. Si veda qui: </w:t>
      </w:r>
      <w:hyperlink r:id="rId13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Cassa Depositi e Prestiti ha ottenuto un punteggio pari a 44.0%</w:t>
      </w:r>
    </w:p>
    <w:p>
      <w:pPr>
        <w:pStyle w:val="ListBullet"/>
        <w:jc w:val="both"/>
      </w:pPr>
      <w:r>
        <w:t xml:space="preserve">Cassa Depositi e Prestiti ha ottenuto un punteggo pari a 1 alla domanda 9_1, perché è stato trovato un chiaro riferimento all'esistenza di formazioni sul codice etico ma non è stata trovata menzione del fatto che dette formazioni avvengano almeno una volta ogni tre anni.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9_2, perché è stato trovato un chiaro riferimento all'esistenza di formazioni sul Modello 231 ma non è stata trovata menzione del fatto che dette formazioni avvengano almeno una volta ogni tre anni.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9_3, perché è stata trovato un riferimento al fatto che fornitori, agenti e terzi possono scaricare il codice da internet, tuttavia questa non eguaglia una formazione sullo stesso.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1 alla domanda 9_4, perché non sono stati trovati riferimenti sulla scadenza con la quale le formazioni nelle società coordinate avvengano.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9_5, perché si legge che lo stesso venga distribuito ai nuovi assunti, questo però non equivale ad effettuare un training.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Cassa Depositi e Prestiti ha ottenuto un punteggo pari a 0 alla domanda 9_6, perché sono riportate le ore totali per le formazioni dell'azienda e alcuni dettagli, ma non si può evincere il monte ore delle formazioni anti corruzione / compliance.  Si veda qui: </w:t>
      </w:r>
      <w:hyperlink r:id="rId14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Cassa Depositi e Prestiti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Cassa Depositi e Prestiti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dp.it/cosa-facciamo/sostenibilita" TargetMode="External"/><Relationship Id="rId10" Type="http://schemas.openxmlformats.org/officeDocument/2006/relationships/hyperlink" Target="https://www.cdp.it/chi-siamo/dati-societari/codice-etico/codice-etico-cdp.kl" TargetMode="External"/><Relationship Id="rId11" Type="http://schemas.openxmlformats.org/officeDocument/2006/relationships/hyperlink" Target="https://www.cdp.it/chi-siamo/dati-societari/modello-di-organizzazione-gestione-e-controllo-ex-dlgs-n-23101/modello-organizzazione-gestione-e-controllo.kl" TargetMode="External"/><Relationship Id="rId12" Type="http://schemas.openxmlformats.org/officeDocument/2006/relationships/hyperlink" Target="https://www.cdp.it/cosa-facciamo/sostenibilita/crescere-con-i-fornitori/crescere-con-i-fornitori.kl" TargetMode="External"/><Relationship Id="rId13" Type="http://schemas.openxmlformats.org/officeDocument/2006/relationships/hyperlink" Target="https://www.cdp.it/investitori/informazioni-finanziarie/bilanci/n2017/performance-e-kpi-2017.kl" TargetMode="External"/><Relationship Id="rId14" Type="http://schemas.openxmlformats.org/officeDocument/2006/relationships/hyperlink" Target="https://www.cdp.it/kdocs/1902051/CDP_DNF_ITA_P3_C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