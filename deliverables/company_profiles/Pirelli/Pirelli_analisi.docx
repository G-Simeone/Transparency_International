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Pirelli: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Pirelli, secondo la metologia di Transparency International Italia. L'azienda ha ottenuto un indice TRAC soddisfacente (pari a 67.0%).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Pirelli ha ottenuto un punteggio pari a 90.0%</w:t>
      </w:r>
    </w:p>
    <w:p>
      <w:pPr>
        <w:pStyle w:val="ListBullet"/>
        <w:jc w:val="both"/>
      </w:pPr>
      <w:r>
        <w:t xml:space="preserve">Pirelli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Pirelli ha ottenuto un punteggio pari a 76.5%</w:t>
      </w:r>
    </w:p>
    <w:p>
      <w:pPr>
        <w:pStyle w:val="ListBullet"/>
        <w:jc w:val="both"/>
      </w:pPr>
      <w:r>
        <w:t xml:space="preserve">Pirelli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Pirelli ha ottenuto un punteggio pari a 83.3%</w:t>
      </w:r>
    </w:p>
    <w:p>
      <w:pPr>
        <w:pStyle w:val="ListBullet"/>
        <w:jc w:val="both"/>
      </w:pPr>
      <w:r>
        <w:t xml:space="preserve">Pirelli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Pirelli ha ottenuto un punteggio pari a 70.0%</w:t>
      </w:r>
    </w:p>
    <w:p>
      <w:pPr>
        <w:pStyle w:val="ListBullet"/>
        <w:jc w:val="both"/>
      </w:pPr>
      <w:r>
        <w:t xml:space="preserve">Pirelli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Pirelli ha ottenuto un punteggio pari a 33.3%</w:t>
      </w:r>
    </w:p>
    <w:p>
      <w:pPr>
        <w:pStyle w:val="ListBullet"/>
        <w:jc w:val="both"/>
      </w:pPr>
      <w:r>
        <w:t xml:space="preserve">Pirelli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Pirelli ha ottenuto un punteggio pari a 33.3%</w:t>
      </w:r>
    </w:p>
    <w:p>
      <w:pPr>
        <w:pStyle w:val="ListBullet"/>
        <w:jc w:val="both"/>
      </w:pPr>
      <w:r>
        <w:t xml:space="preserve">Pirelli ha ottenuto un punteggo pari a 1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Pirelli ha ottenuto un punteggio pari a 60.0%</w:t>
      </w:r>
    </w:p>
    <w:p>
      <w:pPr>
        <w:pStyle w:val="ListBullet"/>
        <w:jc w:val="both"/>
      </w:pPr>
      <w:r>
        <w:t xml:space="preserve">Pirelli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Pirelli ha ottenuto un punteggio pari a 56.2%</w:t>
      </w:r>
    </w:p>
    <w:p>
      <w:pPr>
        <w:pStyle w:val="ListBullet"/>
        <w:jc w:val="both"/>
      </w:pPr>
      <w:r>
        <w:t xml:space="preserve">Pirelli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Pirelli ha ottenuto un punteggio pari a 100.0%</w:t>
      </w:r>
    </w:p>
    <w:p>
      <w:pPr>
        <w:pStyle w:val="ListBullet"/>
        <w:jc w:val="both"/>
      </w:pPr>
      <w:r>
        <w:t xml:space="preserve">Pirelli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Pirelli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