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Magneti Marelli: trasparenza e anti-corruzione.</w:t>
      </w:r>
    </w:p>
    <w:p>
      <w:pPr>
        <w:pStyle w:val="Heading3"/>
      </w:pPr>
      <w:r>
        <w:t>Analisi a cura di Transparency International Italia</w:t>
      </w:r>
    </w:p>
    <w:p/>
    <w:p>
      <w:pPr>
        <w:jc w:val="both"/>
      </w:pPr>
      <w:r>
        <w:t>Nel seguente documento si presenterà un'analisi dettagliata del piano anti corruzione di Magneti Marelli, secondo la metologia di Transparency International Italia. L'azienda ha ottenuto un indice TRAC soddisfacente (pari a 68.0%).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Magneti Marelli ha ottenuto un punteggio pari a 60.0%</w:t>
      </w:r>
    </w:p>
    <w:p>
      <w:pPr>
        <w:pStyle w:val="ListBullet"/>
        <w:jc w:val="both"/>
      </w:pPr>
      <w:r>
        <w:t xml:space="preserve">Magneti Marelli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Magneti Marelli ha ottenuto un punteggo pari a 2 alla domanda 1_2, perché c'è un'esplicita dichiarazione anti corruzione.  Si veda qui: </w:t>
      </w:r>
      <w:hyperlink r:id="rId10">
        <w:r>
          <w:rPr/>
          <w:t>Codice di Condotta/Etico</w:t>
        </w:r>
      </w:hyperlink>
    </w:p>
    <w:p>
      <w:pPr>
        <w:pStyle w:val="ListBullet"/>
        <w:jc w:val="both"/>
      </w:pPr>
      <w:r>
        <w:t xml:space="preserve">Magneti Marelli ha ottenuto un punteggo pari a 0 alla domanda 1_3, perché nel codice di condotta e nei vari documenti reperibili online (i.e. condice di condotta/etico, rapporto annuale e/o rapporto di sostenibilità) e nella lista ufficiale dei membri signatari (e attivi) del Global Compact, non sono stati trovati riferimenti che permettano di verificare l'appartenenza della compagnia a iniziative locali, nazionali o internazionali di anti-corruzione. Si veda qui: </w:t>
      </w:r>
      <w:hyperlink r:id="rId9">
        <w:r>
          <w:rPr/>
          <w:t>Sito Ufficiale</w:t>
        </w:r>
      </w:hyperlink>
    </w:p>
    <w:p>
      <w:pPr>
        <w:pStyle w:val="ListBullet"/>
        <w:jc w:val="both"/>
      </w:pPr>
      <w:r>
        <w:t xml:space="preserve">Magneti Marelli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1">
        <w:r>
          <w:rPr/>
          <w:t>Modello di Gestione e Controllo</w:t>
        </w:r>
      </w:hyperlink>
    </w:p>
    <w:p>
      <w:pPr>
        <w:pStyle w:val="Heading4"/>
      </w:pPr>
      <w:r>
        <w:t>Sezione 2: Modello 231 o piano anti corruzione</w:t>
      </w:r>
    </w:p>
    <w:p>
      <w:pPr>
        <w:jc w:val="both"/>
      </w:pPr>
      <w:r>
        <w:t>Alla sezione 2, Magneti Marelli ha ottenuto un punteggio pari a 94.0%</w:t>
      </w:r>
    </w:p>
    <w:p>
      <w:pPr>
        <w:pStyle w:val="ListBullet"/>
        <w:jc w:val="both"/>
      </w:pPr>
      <w:r>
        <w:t xml:space="preserve">Magneti Marelli ha ottenuto un punteggo pari a 2 alla domanda 2_1, perché rappresenta un piano anti-corruzione e/o un modello di gestione del proprio sistema anticorruzione a sè stante.  Si veda qui: </w:t>
      </w:r>
      <w:hyperlink r:id="rId11">
        <w:r>
          <w:rPr/>
          <w:t>Modello di Gestione e Controllo</w:t>
        </w:r>
      </w:hyperlink>
    </w:p>
    <w:p>
      <w:pPr>
        <w:pStyle w:val="ListBullet"/>
        <w:jc w:val="both"/>
      </w:pPr>
      <w:r>
        <w:t xml:space="preserve">Magneti Marelli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11">
        <w:r>
          <w:rPr/>
          <w:t>Modello di Gestione e Controllo</w:t>
        </w:r>
      </w:hyperlink>
    </w:p>
    <w:p>
      <w:pPr>
        <w:pStyle w:val="ListBullet"/>
        <w:jc w:val="both"/>
      </w:pPr>
      <w:r>
        <w:t xml:space="preserve">Magneti Marelli ha ottenuto un punteggo pari a 2 alla domanda 2_3, perché si sono trovati riferimenti al fatto che il codice sia applicabile a tutte le legal entity controllate dal gruppo. Inoltre FCA esrcita influenza affinchè gli enti in cui ha una partecipazione non di controllo rispettino gli standard definiti nel codice dell'azienda.   Si veda qui: </w:t>
      </w:r>
      <w:hyperlink r:id="rId10">
        <w:r>
          <w:rPr/>
          <w:t>Codice di Condotta/Etico</w:t>
        </w:r>
      </w:hyperlink>
    </w:p>
    <w:p>
      <w:pPr>
        <w:pStyle w:val="ListBullet"/>
        <w:jc w:val="both"/>
      </w:pPr>
      <w:r>
        <w:t xml:space="preserve">Magneti Marelli ha ottenuto un punteggo pari a 2 alla domanda 2_4, perché si legge che l'Organismo di Vigilanza partecipi all'aggiornamento del Modello e sono stati trovati riferimenti al fatto che l'Organismo svolga periodicamente le sue mansioni.  Si veda qui: </w:t>
      </w:r>
      <w:hyperlink r:id="rId11">
        <w:r>
          <w:rPr/>
          <w:t>Modello di Gestione e Controllo</w:t>
        </w:r>
      </w:hyperlink>
    </w:p>
    <w:p>
      <w:pPr>
        <w:pStyle w:val="ListBullet"/>
        <w:jc w:val="both"/>
      </w:pPr>
      <w:r>
        <w:t xml:space="preserve">Magneti Marelli ha ottenuto un punteggo pari a 2 alla domanda 2_5, perché si legge dell'esistenza di un sistema di controllo interno grazie al quale si effettua un’analisi dei rischi e che ciò avvenga a scadenza periodica.  Si veda qui: </w:t>
      </w:r>
      <w:hyperlink r:id="rId11">
        <w:r>
          <w:rPr/>
          <w:t>Modello di Gestione e Controllo</w:t>
        </w:r>
      </w:hyperlink>
    </w:p>
    <w:p>
      <w:pPr>
        <w:pStyle w:val="ListBullet"/>
        <w:jc w:val="both"/>
      </w:pPr>
      <w:r>
        <w:t xml:space="preserve">Magneti Marelli ha ottenuto un punteggo pari a 1 alla domanda 2_6, perché si menziona l'esistenza di una procedura di selezione per i fornitori che include uno screening di integrità. Tuttavia non si sono trovati riferimenti all'esistenza di un'analisi reputazionale periodica per i fornitori già nell'albo.  Si veda qui: </w:t>
      </w:r>
      <w:hyperlink r:id="rId11">
        <w:r>
          <w:rPr/>
          <w:t>Modello di Gestione e Controllo</w:t>
        </w:r>
      </w:hyperlink>
    </w:p>
    <w:p>
      <w:pPr>
        <w:pStyle w:val="ListBullet"/>
        <w:jc w:val="both"/>
      </w:pPr>
      <w:r>
        <w:t xml:space="preserve">Magneti Marelli ha ottenuto un punteggo pari a 2 alla domanda 2_7, perché si cita la formazione di un Modello di Organizzazione Gestione e Controllo ai sensi del D.Lgs. 231/01 e la formazione di un Organismo di Vigilanza. Si veda qui: </w:t>
      </w:r>
      <w:hyperlink r:id="rId11">
        <w:r>
          <w:rPr/>
          <w:t>Modello di Gestione e Controllo</w:t>
        </w:r>
      </w:hyperlink>
    </w:p>
    <w:p>
      <w:pPr>
        <w:pStyle w:val="ListBullet"/>
        <w:jc w:val="both"/>
      </w:pPr>
      <w:r>
        <w:t xml:space="preserve">Magneti Marelli ha ottenuto un punteggo pari a 2 alla domanda 2_8, perché si cita la formazione di un Organismo di Vigilanza ai sensi del D.Lgs. 231/01, dotato di autonomi poteri di iniziativa e controllo. Si veda qui: </w:t>
      </w:r>
      <w:hyperlink r:id="rId11">
        <w:r>
          <w:rPr/>
          <w:t>Modello di Gestione e Controllo</w:t>
        </w:r>
      </w:hyperlink>
    </w:p>
    <w:p>
      <w:pPr>
        <w:pStyle w:val="Heading4"/>
      </w:pPr>
      <w:r>
        <w:t>Sezione 3: Codice etico o di condotta</w:t>
      </w:r>
    </w:p>
    <w:p>
      <w:pPr>
        <w:jc w:val="both"/>
      </w:pPr>
      <w:r>
        <w:t>Alla sezione 3, Magneti Marelli ha ottenuto un punteggio pari a 89.0%</w:t>
      </w:r>
    </w:p>
    <w:p>
      <w:pPr>
        <w:pStyle w:val="ListBullet"/>
        <w:jc w:val="both"/>
      </w:pPr>
      <w:r>
        <w:t xml:space="preserve">Magneti Marelli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Magneti Marelli ha ottenuto un punteggo pari a 1 alla domanda 3_2, perché è stato trovato un riferimento al fatto che il Codice di Condotta/Etico sia approvato da una delibera del Consiglio d'Amministrazione.  Si veda qui: </w:t>
      </w:r>
      <w:hyperlink r:id="rId11">
        <w:r>
          <w:rPr/>
          <w:t>Modello di Gestione e Controllo</w:t>
        </w:r>
      </w:hyperlink>
    </w:p>
    <w:p>
      <w:pPr>
        <w:pStyle w:val="ListBullet"/>
        <w:jc w:val="both"/>
      </w:pPr>
      <w:r>
        <w:t xml:space="preserve">Magneti Marelli ha ottenuto un punteggo pari a 2 alla domanda 3_3, perché è stato trovato un riferimento al fatto che il Codice di Condotta/Etico sia aggiornato periodicamente.  Si veda qui: </w:t>
      </w:r>
      <w:hyperlink r:id="rId10">
        <w:r>
          <w:rPr/>
          <w:t>Codice di Condotta/Etico</w:t>
        </w:r>
      </w:hyperlink>
    </w:p>
    <w:p>
      <w:pPr>
        <w:pStyle w:val="ListBullet"/>
        <w:jc w:val="both"/>
      </w:pPr>
      <w:r>
        <w:t xml:space="preserve">Magneti Marelli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Magneti Marelli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Magneti Marelli ha ottenuto un punteggo pari a 2 alla domanda 3_6, perché si è trovato un riferimento al divieto di offrire, direttamente o attraverso intermediari, somme di denaro o altri mezzi di pagamento, omaggi o regalie a pubblici ufficiali o incaricati di pubblico servizio al fine di influenzare la loro attività nell’espletamento dei propri doveri (definizione che può quindi includere facilitation payments). Il Codice inoltre è applicabile a tutte le legal entities del gruppo (si veda domanda 2.3). Si veda qui: </w:t>
      </w:r>
      <w:hyperlink r:id="rId12">
        <w:r>
          <w:rPr/>
          <w:t>Politica Anti Corruzione</w:t>
        </w:r>
      </w:hyperlink>
    </w:p>
    <w:p>
      <w:pPr>
        <w:pStyle w:val="ListBullet"/>
        <w:jc w:val="both"/>
      </w:pPr>
      <w:r>
        <w:t xml:space="preserve">Magneti Marelli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Magneti Marelli ha ottenuto un punteggo pari a 2 alla domanda 3_8, perché si fa espressamente riferimento a limitazioni a riguardo della gestione di viaggi e ospitalità. Si veda qui: </w:t>
      </w:r>
      <w:hyperlink r:id="rId13">
        <w:r>
          <w:rPr/>
          <w:t>Codice di Condotta/Etico</w:t>
        </w:r>
      </w:hyperlink>
    </w:p>
    <w:p>
      <w:pPr>
        <w:pStyle w:val="Heading4"/>
      </w:pPr>
      <w:r>
        <w:t>Sezione 4: Politica di whistleblowing e sistema di segnalazione</w:t>
      </w:r>
    </w:p>
    <w:p>
      <w:pPr>
        <w:jc w:val="both"/>
      </w:pPr>
      <w:r>
        <w:t>Alla sezione 4, Magneti Marelli ha ottenuto un punteggio pari a 75.0%</w:t>
      </w:r>
    </w:p>
    <w:p>
      <w:pPr>
        <w:pStyle w:val="ListBullet"/>
        <w:jc w:val="both"/>
      </w:pPr>
      <w:r>
        <w:t xml:space="preserve">Magneti Marelli ha ottenuto un punteggo pari a 2 alla domanda 4_1, perché si possono effettuare segnalazioni di illeciti da parte dei dipendenti.  Si veda qui: </w:t>
      </w:r>
      <w:hyperlink r:id="rId14">
        <w:r>
          <w:rPr/>
          <w:t>Procedura/Sito di Segnalazione</w:t>
        </w:r>
      </w:hyperlink>
    </w:p>
    <w:p>
      <w:pPr>
        <w:pStyle w:val="ListBullet"/>
        <w:jc w:val="both"/>
      </w:pPr>
      <w:r>
        <w:t xml:space="preserve">Magneti Marelli ha ottenuto un punteggo pari a 2 alla domanda 4_2, perché si può verificare che il canale di whisteblowing è accessibile anche dall'esterno dell'azienda.  Si veda qui: </w:t>
      </w:r>
      <w:hyperlink r:id="rId14">
        <w:r>
          <w:rPr/>
          <w:t>Procedura/Sito di Segnalazione</w:t>
        </w:r>
      </w:hyperlink>
    </w:p>
    <w:p>
      <w:pPr>
        <w:pStyle w:val="ListBullet"/>
        <w:jc w:val="both"/>
      </w:pPr>
      <w:r>
        <w:t xml:space="preserve">Magneti Marelli ha ottenuto un punteggo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1">
        <w:r>
          <w:rPr/>
          <w:t>Modello di Gestione e Controllo</w:t>
        </w:r>
      </w:hyperlink>
    </w:p>
    <w:p>
      <w:pPr>
        <w:pStyle w:val="ListBullet"/>
        <w:jc w:val="both"/>
      </w:pPr>
      <w:r>
        <w:t xml:space="preserve">Magneti Marelli ha ottenuto un punteggo pari a 2 alla domanda 4_4, perché si legge che le segnalazioni sono gestite in modo confidenziale, con la possibilità di effettuare segnalazioni in anonimo. Si veda qui: </w:t>
      </w:r>
      <w:hyperlink r:id="rId14">
        <w:r>
          <w:rPr/>
          <w:t>Procedura/Sito di Segnalazione</w:t>
        </w:r>
      </w:hyperlink>
    </w:p>
    <w:p>
      <w:pPr>
        <w:pStyle w:val="ListBullet"/>
        <w:jc w:val="both"/>
      </w:pPr>
      <w:r>
        <w:t xml:space="preserve">Magneti Marelli ha ottenuto un punteggo pari a 2 alla domanda 4_5, perché si legge che le segnalazioni sono gestite dall'Organismo di Vigilanza che, come visto alla domanda 2.8, è dotato di autonomi poteri di iniziativa e controllo. Si veda qui: </w:t>
      </w:r>
      <w:hyperlink r:id="rId11">
        <w:r>
          <w:rPr/>
          <w:t>Modello di Gestione e Controllo</w:t>
        </w:r>
      </w:hyperlink>
    </w:p>
    <w:p>
      <w:pPr>
        <w:pStyle w:val="ListBullet"/>
        <w:jc w:val="both"/>
      </w:pPr>
      <w:r>
        <w:t xml:space="preserve">Magneti Marelli ha ottenuto un punteggo pari a 2 alla domanda 4_6, perché sono stati trovati riferimenti alla possibilità per il segnalante di ricevere feedback. Si veda qui: </w:t>
      </w:r>
      <w:hyperlink r:id="rId15">
        <w:r>
          <w:rPr/>
          <w:t>Modello di Gestione e Controllo</w:t>
        </w:r>
      </w:hyperlink>
    </w:p>
    <w:p>
      <w:pPr>
        <w:pStyle w:val="ListBullet"/>
        <w:jc w:val="both"/>
      </w:pPr>
      <w:r>
        <w:t xml:space="preserve">Magneti Marelli ha ottenuto un punteggo pari a 0 alla domanda 4_7, perché non sono stati trovati riferimenti che permettano di verificare l'esistenza di un’interazione con regolatori di settore o altre istituzioni esterne rispetto all’azienda. Si veda qui: </w:t>
      </w:r>
      <w:hyperlink r:id="rId11">
        <w:r>
          <w:rPr/>
          <w:t>Modello di Gestione e Controllo</w:t>
        </w:r>
      </w:hyperlink>
    </w:p>
    <w:p>
      <w:pPr>
        <w:pStyle w:val="ListBullet"/>
        <w:jc w:val="both"/>
      </w:pPr>
      <w:r>
        <w:t xml:space="preserve">Magneti Marelli ha ottenuto un punteggo pari a 2 alla domanda 4_8, perché si legge che la compagnia protegge ogni segnalante contro ogni forma di ritorsione.  Si veda qui: </w:t>
      </w:r>
      <w:hyperlink r:id="rId10">
        <w:r>
          <w:rPr/>
          <w:t>Codice di Condotta/Etico</w:t>
        </w:r>
      </w:hyperlink>
    </w:p>
    <w:p>
      <w:pPr>
        <w:pStyle w:val="ListBullet"/>
        <w:jc w:val="both"/>
      </w:pPr>
      <w:r>
        <w:t xml:space="preserve">Magneti Marelli ha ottenuto un punteggo pari a 2 alla domanda 4_9, perché si legge che qualsiasi tipo di ritorsione non sarà tollerata e/o soggetta ad azioni disciplinari.  Si veda qui: </w:t>
      </w:r>
      <w:hyperlink r:id="rId10">
        <w:r>
          <w:rPr/>
          <w:t>Codice di Condotta/Etico</w:t>
        </w:r>
      </w:hyperlink>
    </w:p>
    <w:p>
      <w:pPr>
        <w:pStyle w:val="Heading4"/>
      </w:pPr>
      <w:r>
        <w:t>Sezione 5: Lobbying</w:t>
      </w:r>
    </w:p>
    <w:p>
      <w:pPr>
        <w:jc w:val="both"/>
      </w:pPr>
      <w:r>
        <w:t>Alla sezione 5, Magneti Marelli ha ottenuto un punteggio pari a 50.0%</w:t>
      </w:r>
    </w:p>
    <w:p>
      <w:pPr>
        <w:pStyle w:val="ListBullet"/>
        <w:jc w:val="both"/>
      </w:pPr>
      <w:r>
        <w:t xml:space="preserve">Magneti Marelli ha ottenuto un punteggo pari a 2 alla domanda 5_1, perché c'è una sezione chiaramente dedicata alle attività di lobby e le interazioni con decisori politici.  Si veda qui: </w:t>
      </w:r>
      <w:hyperlink r:id="rId10">
        <w:r>
          <w:rPr/>
          <w:t>Codice di Condotta/Etico</w:t>
        </w:r>
      </w:hyperlink>
    </w:p>
    <w:p>
      <w:pPr>
        <w:pStyle w:val="ListBullet"/>
        <w:jc w:val="both"/>
      </w:pPr>
      <w:r>
        <w:t xml:space="preserve">Magneti Marelli ha ottenuto un punteggo pari a 0 alla domanda 5_2, perché non sono stati trovati riferimenti o documenti che permettano di verificare l'esistenza di regole che escludono la possibilità di “porte girevoli” (c.d. revolving doors).  Si veda qui: </w:t>
      </w:r>
      <w:hyperlink r:id="rId12">
        <w:r>
          <w:rPr/>
          <w:t>Politica Anti Corruzione</w:t>
        </w:r>
      </w:hyperlink>
    </w:p>
    <w:p>
      <w:pPr>
        <w:pStyle w:val="ListBullet"/>
        <w:jc w:val="both"/>
      </w:pPr>
      <w:r>
        <w:t xml:space="preserve">Magneti Marelli ha ottenuto un punteggo pari a 2 alla domanda 5_3, perché ci sono regole specifiche per doni e regali nel contesto di attività di lobby, anche se non sembrano essere pubbliche.   Si veda qui: </w:t>
      </w:r>
      <w:hyperlink r:id="rId10">
        <w:r>
          <w:rPr/>
          <w:t>Codice di Condotta/Etico</w:t>
        </w:r>
      </w:hyperlink>
    </w:p>
    <w:p>
      <w:pPr>
        <w:pStyle w:val="ListBullet"/>
        <w:jc w:val="both"/>
      </w:pPr>
      <w:r>
        <w:t xml:space="preserve">Magneti Marelli ha ottenuto un punteggo pari a 2 alla domanda 5_4, perché sono menzionate chiare sanzioni in caso di non rispetto del codice, che include, come visto alle domande 5.1 e 5.3, norme che regolano doni e regali ai pubblici ufficiali o funzionari. Si veda qui: </w:t>
      </w:r>
      <w:hyperlink r:id="rId10">
        <w:r>
          <w:rPr/>
          <w:t>Codice di Condotta/Etico</w:t>
        </w:r>
      </w:hyperlink>
    </w:p>
    <w:p>
      <w:pPr>
        <w:pStyle w:val="ListBullet"/>
        <w:jc w:val="both"/>
      </w:pPr>
      <w:r>
        <w:t xml:space="preserve">Magneti Marelli ha ottenuto un punteggo pari a 0 alla domanda 5_5, perché non sono state trovate informazioni su incontri con i decisori pubblici, policy paper, doni e regali. Si veda qui: </w:t>
      </w:r>
      <w:hyperlink r:id="rId9">
        <w:r>
          <w:rPr/>
          <w:t>Sito Ufficiale</w:t>
        </w:r>
      </w:hyperlink>
    </w:p>
    <w:p>
      <w:pPr>
        <w:pStyle w:val="Heading4"/>
      </w:pPr>
      <w:r>
        <w:t>Sezione 6: Conflitto d'interesse</w:t>
      </w:r>
    </w:p>
    <w:p>
      <w:pPr>
        <w:jc w:val="both"/>
      </w:pPr>
      <w:r>
        <w:t>Alla sezione 6, Magneti Marelli ha ottenuto un punteggio pari a 83.0%</w:t>
      </w:r>
    </w:p>
    <w:p>
      <w:pPr>
        <w:pStyle w:val="ListBullet"/>
        <w:jc w:val="both"/>
      </w:pPr>
      <w:r>
        <w:t xml:space="preserve">Magneti Marelli ha ottenuto un punteggo pari a 3 alla domanda 6_1, perché si possono trovare disposizioni relative al conflitto d'interesse, e come appurato alla domanda 2.2 e/o 3.10 questo si applica anche ad agenti e intermediari.  Si veda qui: </w:t>
      </w:r>
      <w:hyperlink r:id="rId16">
        <w:r>
          <w:rPr/>
          <w:t>Codice di Condotta/Etico</w:t>
        </w:r>
      </w:hyperlink>
    </w:p>
    <w:p>
      <w:pPr>
        <w:pStyle w:val="ListBullet"/>
        <w:jc w:val="both"/>
      </w:pPr>
      <w:r>
        <w:t xml:space="preserve">Magneti Marelli ha ottenuto un punteggo pari a 1 alla domanda 6_2, perché si fa riferimento a interessi di natura personale, finanziaria o familiare (ad es., l’esistenza di partecipazioni finanziarie o commerciali in aziende fornitrici, clienti o concorrenti, vantaggi impropri derivanti dal ruolo svolto all’interno della Società, ecc.), che potrebbero influenzare l’indipendenza verso fornitori/clienti/partner/intermediari. Si veda qui: </w:t>
      </w:r>
      <w:hyperlink r:id="rId11">
        <w:r>
          <w:rPr/>
          <w:t>Modello di Gestione e Controllo</w:t>
        </w:r>
      </w:hyperlink>
    </w:p>
    <w:p>
      <w:pPr>
        <w:pStyle w:val="ListBullet"/>
        <w:jc w:val="both"/>
      </w:pPr>
      <w:r>
        <w:t xml:space="preserve">Magneti Marelli ha ottenuto un punteggo pari a 1 alla domanda 6_3, perché si legge dell'esistenza di sanzioni per il non rispetto del codice etico o del modello di gestione e controllo, e questi includono norme per la gestione del conflitto d'interesse.  Si veda qui: </w:t>
      </w:r>
      <w:hyperlink r:id="rId11">
        <w:r>
          <w:rPr/>
          <w:t>Modello di Gestione e Controllo</w:t>
        </w:r>
      </w:hyperlink>
    </w:p>
    <w:p>
      <w:pPr>
        <w:pStyle w:val="ListBullet"/>
        <w:jc w:val="both"/>
      </w:pPr>
      <w:r>
        <w:t xml:space="preserve">Magneti Marelli ha ottenuto un punteggo pari a 3 alla domanda 6_4, perché si legge che la detta politica deve essere esplicitamente accettata da tutti gli impiegati e third-parties (vedi 1.4 e 1.5), e questo contiene norme che regolamentano il conflitto d'interesse. Si veda qui: </w:t>
      </w:r>
      <w:hyperlink r:id="rId11">
        <w:r>
          <w:rPr/>
          <w:t>Modello di Gestione e Controllo</w:t>
        </w:r>
      </w:hyperlink>
    </w:p>
    <w:p>
      <w:pPr>
        <w:pStyle w:val="ListBullet"/>
        <w:jc w:val="both"/>
      </w:pPr>
      <w:r>
        <w:t xml:space="preserve">Magneti Marelli ha ottenuto un punteggo pari a 2 alla domanda 6_5, perché si leggono norme che regolano situazioni di nepotismo e clientelismo (si veda 6.2) e il codice si applica anche a third-parties (si veda 1.4 e/o 3.10). Si veda qui: </w:t>
      </w:r>
      <w:hyperlink r:id="rId12">
        <w:r>
          <w:rPr/>
          <w:t>Politica Anti Corruzione</w:t>
        </w:r>
      </w:hyperlink>
    </w:p>
    <w:p>
      <w:pPr>
        <w:pStyle w:val="Heading4"/>
      </w:pPr>
      <w:r>
        <w:t>Sezione 7: Finanziamento alla politica (Partiti, candidati, e fondazioni politiche)</w:t>
      </w:r>
    </w:p>
    <w:p>
      <w:pPr>
        <w:jc w:val="both"/>
      </w:pPr>
      <w:r>
        <w:t>Alla sezione 7, Magneti Marelli ha ottenuto un punteggio pari a 40.0%</w:t>
      </w:r>
    </w:p>
    <w:p>
      <w:pPr>
        <w:pStyle w:val="ListBullet"/>
        <w:jc w:val="both"/>
      </w:pPr>
      <w:r>
        <w:t xml:space="preserve">Magneti Marelli ha ottenuto un punteggo pari a 2 alla domanda 7_1, perché sono stati trovati riferimenti o documenti che regolamentino il finanziamento alla politica, ovvero di partiti, candidati e fondazioni politiche.  Si veda qui: </w:t>
      </w:r>
      <w:hyperlink r:id="rId10">
        <w:r>
          <w:rPr/>
          <w:t>Codice di Condotta/Etico</w:t>
        </w:r>
      </w:hyperlink>
    </w:p>
    <w:p>
      <w:pPr>
        <w:pStyle w:val="ListBullet"/>
        <w:jc w:val="both"/>
      </w:pPr>
      <w:r>
        <w:t xml:space="preserve">Magneti Marelli ha ottenuto un punteggo pari a 0 alla domanda 7_2, perché si fa rifierimento al fatto che per ogni contributo politico ci sia bisogno dell'approvazione ad un certo livello della compagnia, ma non si menziona quale sia questo livello.  Si veda qui: </w:t>
      </w:r>
      <w:hyperlink r:id="rId12">
        <w:r>
          <w:rPr/>
          <w:t>Politica Anti Corruzione</w:t>
        </w:r>
      </w:hyperlink>
    </w:p>
    <w:p>
      <w:pPr>
        <w:pStyle w:val="ListBullet"/>
        <w:jc w:val="both"/>
      </w:pPr>
      <w:r>
        <w:t xml:space="preserve">Magneti Marelli ha ottenuto un punteggo pari a 1 alla domanda 7_3, perché si usa il sistema di reportistica del GRI (G4 SO6). Tuttavia viene usato il termine contributi a partiti politici, senza distinzione tra partiti, esponendi e fondazioni.  Si veda qui: </w:t>
      </w:r>
      <w:hyperlink r:id="rId17">
        <w:r>
          <w:rPr/>
          <w:t>Rapporto di Sostenibilità (più recente)</w:t>
        </w:r>
      </w:hyperlink>
    </w:p>
    <w:p>
      <w:pPr>
        <w:pStyle w:val="Heading4"/>
      </w:pPr>
      <w:r>
        <w:t>Sezione 8: Trasparenza organizzativa e attività estere</w:t>
      </w:r>
    </w:p>
    <w:p>
      <w:pPr>
        <w:jc w:val="both"/>
      </w:pPr>
      <w:r>
        <w:t>Alla sezione 8, Magneti Marelli ha ottenuto un punteggio pari a 40.0%</w:t>
      </w:r>
    </w:p>
    <w:p>
      <w:pPr>
        <w:pStyle w:val="ListBullet"/>
        <w:jc w:val="both"/>
      </w:pPr>
      <w:r>
        <w:t xml:space="preserve">Magneti Marelli ha ottenuto un punteggo pari a 2 alla domanda 8_1, perché è stata trovata una lista di tutte filiali e imprese associate incluse nel perimetro di consolidamento senza tetto alla soglia di percentuale di possesso del Gruppo.  Si veda qui: </w:t>
      </w:r>
      <w:hyperlink r:id="rId18">
        <w:r>
          <w:rPr/>
          <w:t>Rapporto Annuale (più recente)</w:t>
        </w:r>
      </w:hyperlink>
    </w:p>
    <w:p>
      <w:pPr>
        <w:pStyle w:val="ListBullet"/>
        <w:jc w:val="both"/>
      </w:pPr>
      <w:r>
        <w:t xml:space="preserve">Magneti Marelli ha ottenuto un punteggo pari a 1 alla domanda 8_2, perché è stata trovata una lista delle società appartenenti al Gruppo e della loro sede legale, ma non v'è menzione dei paesi in cui le dette filiali operino. Si veda qui: </w:t>
      </w:r>
      <w:hyperlink r:id="rId18">
        <w:r>
          <w:rPr/>
          <w:t>Rapporto Annuale (più recente)</w:t>
        </w:r>
      </w:hyperlink>
    </w:p>
    <w:p>
      <w:pPr>
        <w:pStyle w:val="ListBullet"/>
        <w:jc w:val="both"/>
      </w:pPr>
      <w:r>
        <w:t xml:space="preserve">Magneti Marelli ha ottenuto un punteggo pari a 0 alla domanda 8_3, perché in assenza di una lista o mappa indicate tutti i paesi in cui l'aziena opera, non è stato possibile compilare una lista dei paesi in cui l'azienda opera in quanto anche se la lista delle filiali alla domanda 8.1 sembra essere completa, come visto alla 8.2, non porta una colonna con l'indicazione delle sedi operative delle compagnie.  Si veda qui: </w:t>
      </w:r>
      <w:hyperlink r:id="rId18">
        <w:r>
          <w:rPr/>
          <w:t>Rapporto Annuale (più recente)</w:t>
        </w:r>
      </w:hyperlink>
    </w:p>
    <w:p>
      <w:pPr>
        <w:pStyle w:val="ListBullet"/>
        <w:jc w:val="both"/>
      </w:pPr>
      <w:r>
        <w:t xml:space="preserve">Magneti Marelli ha ottenuto un punteggo pari a 0 alla domanda 8_4, perché non viene reso pubblico l’importo pagato in tasse nei singoli paesi in cui l’azienda opera. Si veda qui: </w:t>
      </w:r>
      <w:hyperlink r:id="rId9">
        <w:r>
          <w:rPr/>
          <w:t>Sito Ufficiale</w:t>
        </w:r>
      </w:hyperlink>
    </w:p>
    <w:p>
      <w:pPr>
        <w:pStyle w:val="Heading4"/>
      </w:pPr>
      <w:r>
        <w:t>Sezione 9: Formazione anti corruzione</w:t>
      </w:r>
    </w:p>
    <w:p>
      <w:pPr>
        <w:jc w:val="both"/>
      </w:pPr>
      <w:r>
        <w:t>Alla sezione 9, Magneti Marelli ha ottenuto un punteggio pari a 69.0%</w:t>
      </w:r>
    </w:p>
    <w:p>
      <w:pPr>
        <w:pStyle w:val="ListBullet"/>
        <w:jc w:val="both"/>
      </w:pPr>
      <w:r>
        <w:t xml:space="preserve">Magneti Marelli ha ottenuto un punteggo pari a 1 alla domanda 9_1, perché è stato trovato un chiaro riferimento all'esistenza di formazioni sul codice etico per tutti gli impiegati, ma non è stata trovata menzione del fatto che dette formazioni avvengano almeno una volta ogni tre anni.  Si veda qui: </w:t>
      </w:r>
      <w:hyperlink r:id="rId10">
        <w:r>
          <w:rPr/>
          <w:t>Codice di Condotta/Etico</w:t>
        </w:r>
      </w:hyperlink>
    </w:p>
    <w:p>
      <w:pPr>
        <w:pStyle w:val="ListBullet"/>
        <w:jc w:val="both"/>
      </w:pPr>
      <w:r>
        <w:t xml:space="preserve">Magneti Marelli ha ottenuto un punteggo pari a 1 alla domanda 9_2, perché è stato trovato un chiaro riferimento all'esistenza di formazioni sul codice etico per tutti gli impiegati, ma non è stata trovata menzione del fatto che dette formazioni avvengano almeno una volta ogni tre anni.  Si veda qui: </w:t>
      </w:r>
      <w:hyperlink r:id="rId10">
        <w:r>
          <w:rPr/>
          <w:t>Codice di Condotta/Etico</w:t>
        </w:r>
      </w:hyperlink>
    </w:p>
    <w:p>
      <w:pPr>
        <w:pStyle w:val="ListBullet"/>
        <w:jc w:val="both"/>
      </w:pPr>
      <w:r>
        <w:t xml:space="preserve">Magneti Marelli ha ottenuto un punteggo pari a 0 alla domanda 9_3, perché è stato trovato un chiaro riferimento all'esistenza di formazioni sul codice etico ma non è stata trovata menzione del fatto che dette formazioni avvengano anche per agenti e third-parties.  Si veda qui: </w:t>
      </w:r>
      <w:hyperlink r:id="rId10">
        <w:r>
          <w:rPr/>
          <w:t>Codice di Condotta/Etico</w:t>
        </w:r>
      </w:hyperlink>
    </w:p>
    <w:p>
      <w:pPr>
        <w:pStyle w:val="ListBullet"/>
        <w:jc w:val="both"/>
      </w:pPr>
      <w:r>
        <w:t xml:space="preserve">Magneti Marelli ha ottenuto un punteggo pari a 1 alla domanda 9_4, perché si fa riferimento a formazioni sul codice di condotta di FCA estese a tutto il gruppo.Tuttavia non è stato possibile determinarne la frequenza.  Si veda qui: </w:t>
      </w:r>
      <w:hyperlink r:id="rId17">
        <w:r>
          <w:rPr/>
          <w:t>Rapporto di Sostenibilità (più recente)</w:t>
        </w:r>
      </w:hyperlink>
    </w:p>
    <w:p>
      <w:pPr>
        <w:pStyle w:val="ListBullet"/>
        <w:jc w:val="both"/>
      </w:pPr>
      <w:r>
        <w:t xml:space="preserve">Magneti Marelli ha ottenuto un punteggo pari a 2 alla domanda 9_5, perché si legge che è responsabilità dell'OdV di creare formazioni per i dipendenti neo assunti.  Si veda qui: </w:t>
      </w:r>
      <w:hyperlink r:id="rId11">
        <w:r>
          <w:rPr/>
          <w:t>Modello di Gestione e Controllo</w:t>
        </w:r>
      </w:hyperlink>
    </w:p>
    <w:p>
      <w:pPr>
        <w:pStyle w:val="ListBullet"/>
        <w:jc w:val="both"/>
      </w:pPr>
      <w:r>
        <w:t xml:space="preserve">Magneti Marelli ha ottenuto un punteggo pari a 2 alla domanda 9_6, perché non sono riportate le ore di formazione in anti corruzione / compliance. Si veda qui: </w:t>
      </w:r>
      <w:hyperlink r:id="rId17">
        <w:r>
          <w:rPr/>
          <w:t>Rapporto di Sostenibilità (più recente)</w:t>
        </w:r>
      </w:hyperlink>
    </w:p>
    <w:p>
      <w:pPr>
        <w:pStyle w:val="ListBullet"/>
        <w:jc w:val="both"/>
      </w:pPr>
      <w:r>
        <w:t xml:space="preserve">Magneti Marelli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1">
        <w:r>
          <w:rPr/>
          <w:t>Modello di Gestione e Controllo</w:t>
        </w:r>
      </w:hyperlink>
    </w:p>
    <w:p>
      <w:pPr>
        <w:pStyle w:val="Heading4"/>
      </w:pPr>
      <w:r>
        <w:t>Sezione 10: Progetti di sostenibilità</w:t>
      </w:r>
    </w:p>
    <w:p>
      <w:pPr>
        <w:jc w:val="both"/>
      </w:pPr>
      <w:r>
        <w:t>Alla sezione 10, Magneti Marelli ha ottenuto un punteggio pari a 75.0%</w:t>
      </w:r>
    </w:p>
    <w:p>
      <w:pPr>
        <w:pStyle w:val="ListBullet"/>
        <w:jc w:val="both"/>
      </w:pPr>
      <w:r>
        <w:t xml:space="preserve">Magneti Marelli ha ottenuto un punteggo pari a 2 alla domanda 10_1, perché come gia visto alla domanda 3.9, la compagnia ha delle regole per la gestione di donazioni e contributi sia ai politici che a organizzazioni caritatevoli.  Si veda qui: </w:t>
      </w:r>
      <w:hyperlink r:id="rId16">
        <w:r>
          <w:rPr/>
          <w:t>Modello di Gestione e Controllo</w:t>
        </w:r>
      </w:hyperlink>
    </w:p>
    <w:p>
      <w:pPr>
        <w:pStyle w:val="ListBullet"/>
        <w:jc w:val="both"/>
      </w:pPr>
      <w:r>
        <w:t xml:space="preserve">Magneti Marelli ha ottenuto un punteggo pari a 2 alla domanda 10_2, perché sono stati trovati riferimenti al fatto che l’azienda effettui un’accurata analisi preventiva delle controparti o beneficiario rispetto ai propri standard anticorruzione prima di intraprendere un rapporto di donazione, patrocinio, collaborazione. Si veda qui: </w:t>
      </w:r>
      <w:hyperlink r:id="rId16">
        <w:r>
          <w:rPr/>
          <w:t>Politica Anti Corruzione</w:t>
        </w:r>
      </w:hyperlink>
    </w:p>
    <w:p>
      <w:pPr>
        <w:pStyle w:val="ListBullet"/>
        <w:jc w:val="both"/>
      </w:pPr>
      <w:r>
        <w:t xml:space="preserve">Magneti Marelli ha ottenuto un punteggo pari a 0 alla domanda 10_3, perché non sono stati trovati riferimenti al fatto che l’azienda monitori l’esecuzione e la qualità dell’intervento ottenuto dalle donazioni, patrocini, collaborazioni intraprese. Si veda qui: </w:t>
      </w:r>
      <w:hyperlink r:id="rId17">
        <w:r>
          <w:rPr/>
          <w:t>Rapporto di Sostenibilità (più recente)</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magnetimarelli.com/it/azienda/la-nostra-azienda/corporate-governance" TargetMode="External"/><Relationship Id="rId10" Type="http://schemas.openxmlformats.org/officeDocument/2006/relationships/hyperlink" Target="https://www.fcagroup.com/it-IT/group/governance/FiatDocuments/Coc_ITA.pdf" TargetMode="External"/><Relationship Id="rId11" Type="http://schemas.openxmlformats.org/officeDocument/2006/relationships/hyperlink" Target="https://www.magnetimarelli.com/sites/default/files/modello_organizzazione_gestione_controllo_26-09-2013.pdf" TargetMode="External"/><Relationship Id="rId12" Type="http://schemas.openxmlformats.org/officeDocument/2006/relationships/hyperlink" Target="https://www.magnetimarelli.com/sites/default/files/pdf/it_2016/business_ethics_guidelines_16_en.pdf" TargetMode="External"/><Relationship Id="rId13" Type="http://schemas.openxmlformats.org/officeDocument/2006/relationships/hyperlink" Target="https://www.magnetimarelli.com/sites/default/files/pdf/it_2016/conflict_of_interest_guidelines_16_en.pdf" TargetMode="External"/><Relationship Id="rId14" Type="http://schemas.openxmlformats.org/officeDocument/2006/relationships/hyperlink" Target="https://www.fcagroup.com/it-it/group/governance/code_of_conduct/pages/responding_to_violations.aspx" TargetMode="External"/><Relationship Id="rId15" Type="http://schemas.openxmlformats.org/officeDocument/2006/relationships/hyperlink" Target="https://secure.ethicspoint.eu/domain/media/en/gui/102375/faq.html" TargetMode="External"/><Relationship Id="rId16" Type="http://schemas.openxmlformats.org/officeDocument/2006/relationships/hyperlink" Target="https://www.magnetimarelli.com/sites/default/files/pdf/it_2016/community_investment_guidelines_16_en.pdf" TargetMode="External"/><Relationship Id="rId17" Type="http://schemas.openxmlformats.org/officeDocument/2006/relationships/hyperlink" Target="https://www.fcagroup.com/it-IT/investors/financial_information_reports/sustainability_reports/sustainability_reports/FCA_2017_Sustainability_Report.pdf#page=33" TargetMode="External"/><Relationship Id="rId18" Type="http://schemas.openxmlformats.org/officeDocument/2006/relationships/hyperlink" Target="https://www.fcagroup.com/en-US/investors/financial_regulatory/financial_reports/files/FCA_NV_2017_Annual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