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Leonardo: trasparenza e anti-corruzione.</w:t>
      </w:r>
    </w:p>
    <w:p>
      <w:pPr>
        <w:pStyle w:val="Heading3"/>
      </w:pPr>
      <w:r>
        <w:t>Analisi a cura di Transparency International Italia</w:t>
      </w:r>
    </w:p>
    <w:p/>
    <w:p>
      <w:pPr>
        <w:jc w:val="both"/>
      </w:pPr>
      <w:r>
        <w:t>Nel seguente documento si presenterà un'analisi dettagliata del piano anti corruzione di Leonardo, secondo la metologia di Transparency International Italia. L'azienda ha ottenuto un indice TRAC soddisfacente (pari a 68.8%).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Leonardo ha ottenuto un punteggio pari a 100.0%</w:t>
      </w:r>
    </w:p>
    <w:p>
      <w:pPr>
        <w:pStyle w:val="ListBullet"/>
        <w:jc w:val="both"/>
      </w:pPr>
      <w:r>
        <w:t xml:space="preserve">Leonardo ha ottenuto un punteggo pari a 2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Leonardo ha ottenuto un punteggo pari a 2 alla domanda 1_2, perché c'è un'esplicita dichiarazione anti corruzione.  Si veda qui: </w:t>
      </w:r>
      <w:hyperlink r:id="rId10">
        <w:r>
          <w:rPr/>
          <w:t>Codice di Condotta/Etico</w:t>
        </w:r>
      </w:hyperlink>
    </w:p>
    <w:p>
      <w:pPr>
        <w:pStyle w:val="ListBullet"/>
        <w:jc w:val="both"/>
      </w:pPr>
      <w:r>
        <w:t xml:space="preserve">Leonardo ha ottenuto un punteggo pari a 2 alla domanda 1_3, perché si è trovato riferimento all'apparteneneza dell'azienda al Global Compact Network delle Nazioni Unite. Si veda qui: </w:t>
      </w:r>
      <w:hyperlink r:id="rId11">
        <w:r>
          <w:rPr/>
          <w:t>Sito Ufficiale</w:t>
        </w:r>
      </w:hyperlink>
    </w:p>
    <w:p>
      <w:pPr>
        <w:pStyle w:val="ListBullet"/>
        <w:jc w:val="both"/>
      </w:pPr>
      <w:r>
        <w:t xml:space="preserve">Leonardo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Heading4"/>
      </w:pPr>
      <w:r>
        <w:t>Sezione 2: Modello 231 o piano anti corruzione</w:t>
      </w:r>
    </w:p>
    <w:p>
      <w:pPr>
        <w:jc w:val="both"/>
      </w:pPr>
      <w:r>
        <w:t>Alla sezione 2, Leonardo ha ottenuto un punteggio pari a 94.1%</w:t>
      </w:r>
    </w:p>
    <w:p>
      <w:pPr>
        <w:pStyle w:val="ListBullet"/>
        <w:jc w:val="both"/>
      </w:pPr>
      <w:r>
        <w:t xml:space="preserve">Leonardo ha ottenuto un punteggo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Leonardo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Leonardo ha ottenuto un punteggo pari a 2 alla domanda 2_3, perché sono stati trovati rifermenti al fatto che il programma si applica a tutte le società controllate non quotate, controllate quotate e che Leonardo S.p.a. e le Società del Gruppo si adopereranno al fine di favorire il recepimento, da parte delle società in cui detengono una partecipazione non di controllo (incluse le Joint Venture), delle disposizioni del Codice anticorruzione. Si veda qui: </w:t>
      </w:r>
      <w:hyperlink r:id="rId13">
        <w:r>
          <w:rPr/>
          <w:t>Politica Anti Corruzione</w:t>
        </w:r>
      </w:hyperlink>
    </w:p>
    <w:p>
      <w:pPr>
        <w:pStyle w:val="ListBullet"/>
        <w:jc w:val="both"/>
      </w:pPr>
      <w:r>
        <w:t xml:space="preserve">Leonardo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Leonardo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Leonardo ha ottenuto un punteggo pari a 1 alla domanda 2_6, perché si menziona l'esistenza di una procedura di selezione per i fornitori che include uno screening d'integrità. Tuttavia non si sono trovati riferimenti all'esistenza di un'analisi reputazionale periodica per i fornitori già nell'albo.  Si veda qui: </w:t>
      </w:r>
      <w:hyperlink r:id="rId13">
        <w:r>
          <w:rPr/>
          <w:t>Politica Anti Corruzione</w:t>
        </w:r>
      </w:hyperlink>
    </w:p>
    <w:p>
      <w:pPr>
        <w:pStyle w:val="ListBullet"/>
        <w:jc w:val="both"/>
      </w:pPr>
      <w:r>
        <w:t xml:space="preserve">Leonardo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Leonardo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Heading4"/>
      </w:pPr>
      <w:r>
        <w:t>Sezione 3: Codice etico o di condotta</w:t>
      </w:r>
    </w:p>
    <w:p>
      <w:pPr>
        <w:jc w:val="both"/>
      </w:pPr>
      <w:r>
        <w:t>Alla sezione 3, Leonardo ha ottenuto un punteggio pari a 83.3%</w:t>
      </w:r>
    </w:p>
    <w:p>
      <w:pPr>
        <w:pStyle w:val="ListBullet"/>
        <w:jc w:val="both"/>
      </w:pPr>
      <w:r>
        <w:t xml:space="preserve">Leonardo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Leonardo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Leonardo ha ottenuto un punteggo pari a 2 alla domanda 3_3, perché è stato trovato un riferimento al fatto che il Codice di Condotta/Etico sia aggiornato periodicamente.  Si veda qui: </w:t>
      </w:r>
      <w:hyperlink r:id="rId12">
        <w:r>
          <w:rPr/>
          <w:t>Modello di Gestione e Controllo</w:t>
        </w:r>
      </w:hyperlink>
    </w:p>
    <w:p>
      <w:pPr>
        <w:pStyle w:val="ListBullet"/>
        <w:jc w:val="both"/>
      </w:pPr>
      <w:r>
        <w:t xml:space="preserve">Leonardo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Leonardo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Leonardo ha ottenuto un punteggo pari a 2 alla domanda 3_6, perché si legge che i facilitation payments sono proibiti. Inoltre il il programma anti-corruzione (che include il Codice) si applica a tutte le legal entities del gruppo (si veda domanda 2.3). Si veda qui: </w:t>
      </w:r>
      <w:hyperlink r:id="rId13">
        <w:r>
          <w:rPr/>
          <w:t>Politica Anti Corruzione</w:t>
        </w:r>
      </w:hyperlink>
    </w:p>
    <w:p>
      <w:pPr>
        <w:pStyle w:val="ListBullet"/>
        <w:jc w:val="both"/>
      </w:pPr>
      <w:r>
        <w:t xml:space="preserve">Leonardo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Leonardo ha ottenuto un punteggo pari a 1 alla domanda 3_8, perché sono solo stati trovati riferimenti generici riguardo alle limitazioni alla ricezione e l'offerta di atti di ospitalità. Si veda qui: </w:t>
      </w:r>
      <w:hyperlink r:id="rId10">
        <w:r>
          <w:rPr/>
          <w:t>Codice di Condotta/Etico</w:t>
        </w:r>
      </w:hyperlink>
    </w:p>
    <w:p>
      <w:pPr>
        <w:pStyle w:val="Heading4"/>
      </w:pPr>
      <w:r>
        <w:t>Sezione 4: Politica di whistleblowing e sistema di segnalazione</w:t>
      </w:r>
    </w:p>
    <w:p>
      <w:pPr>
        <w:jc w:val="both"/>
      </w:pPr>
      <w:r>
        <w:t>Alla sezione 4, Leonardo ha ottenuto un punteggio pari a 75.0%</w:t>
      </w:r>
    </w:p>
    <w:p>
      <w:pPr>
        <w:pStyle w:val="ListBullet"/>
        <w:jc w:val="both"/>
      </w:pPr>
      <w:r>
        <w:t xml:space="preserve">Leonardo ha ottenuto un punteggo pari a 2 alla domanda 4_1, perché si possono effettuare segnalazioni di illeciti da parte dei dipendenti.  Si veda qui: </w:t>
      </w:r>
      <w:hyperlink r:id="rId14">
        <w:r>
          <w:rPr/>
          <w:t>Procedura/Sito di Segnalazione</w:t>
        </w:r>
      </w:hyperlink>
    </w:p>
    <w:p>
      <w:pPr>
        <w:pStyle w:val="ListBullet"/>
        <w:jc w:val="both"/>
      </w:pPr>
      <w:r>
        <w:t xml:space="preserve">Leonardo ha ottenuto un punteggo pari a 2 alla domanda 4_2, perché si può verificare che il canale di whisteblowing è accessibile anche dall'esterno dell'azienda.  Si veda qui: </w:t>
      </w:r>
      <w:hyperlink r:id="rId14">
        <w:r>
          <w:rPr/>
          <w:t>Procedura/Sito di Segnalazione</w:t>
        </w:r>
      </w:hyperlink>
    </w:p>
    <w:p>
      <w:pPr>
        <w:pStyle w:val="ListBullet"/>
        <w:jc w:val="both"/>
      </w:pPr>
      <w:r>
        <w:t xml:space="preserve">Leonardo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Modello di Gestione e Controllo</w:t>
        </w:r>
      </w:hyperlink>
    </w:p>
    <w:p>
      <w:pPr>
        <w:pStyle w:val="ListBullet"/>
        <w:jc w:val="both"/>
      </w:pPr>
      <w:r>
        <w:t xml:space="preserve">Leonardo ha ottenuto un punteggo pari a 2 alla domanda 4_4, perché si legge che le segnalazioni sono gestite in modo confidenziale, con la possibilità di effettuare segnalazioni in anonimo. Si veda qui: </w:t>
      </w:r>
      <w:hyperlink r:id="rId14">
        <w:r>
          <w:rPr/>
          <w:t>Procedura/Sito di Segnalazione</w:t>
        </w:r>
      </w:hyperlink>
    </w:p>
    <w:p>
      <w:pPr>
        <w:pStyle w:val="ListBullet"/>
        <w:jc w:val="both"/>
      </w:pPr>
      <w:r>
        <w:t xml:space="preserve">Leonardo ha ottenuto un punteggo pari a 2 alla domanda 4_5, perché si legge che le segnalazioni sono gestite dall'Organismo di Vigilanza che, come visto alla domanda 2.8, è dotato di autonomi poteri di iniziativa e controllo. Si veda qui: </w:t>
      </w:r>
      <w:hyperlink r:id="rId14">
        <w:r>
          <w:rPr/>
          <w:t>Procedura/Sito di Segnalazione</w:t>
        </w:r>
      </w:hyperlink>
    </w:p>
    <w:p>
      <w:pPr>
        <w:pStyle w:val="ListBullet"/>
        <w:jc w:val="both"/>
      </w:pPr>
      <w:r>
        <w:t xml:space="preserve">Leonardo ha ottenuto un punteggo pari a 0 alla domanda 4_6, perché non sono stati trovati riferimenti che permettano di verificare l'esistenza di un meccanismo di feedback al segnalante. Si veda qui: </w:t>
      </w:r>
      <w:hyperlink r:id="rId14">
        <w:r>
          <w:rPr/>
          <w:t>Procedura/Sito di Segnalazione</w:t>
        </w:r>
      </w:hyperlink>
    </w:p>
    <w:p>
      <w:pPr>
        <w:pStyle w:val="ListBullet"/>
        <w:jc w:val="both"/>
      </w:pPr>
      <w:r>
        <w:t xml:space="preserve">Leonardo ha ottenuto un punteggo pari a 2 alla domanda 4_7, perché vi è chiara menzione del fatto che la procedura di accertamento della segnalazione prevede la possibilità di coinvolgere consulenti indipendenti o esperti esterni all'azienda.  Si veda qui: </w:t>
      </w:r>
      <w:hyperlink r:id="rId14">
        <w:r>
          <w:rPr/>
          <w:t>Procedura/Sito di Segnalazione</w:t>
        </w:r>
      </w:hyperlink>
    </w:p>
    <w:p>
      <w:pPr>
        <w:pStyle w:val="ListBullet"/>
        <w:jc w:val="both"/>
      </w:pPr>
      <w:r>
        <w:t xml:space="preserve">Leonardo ha ottenuto un punteggo pari a 2 alla domanda 4_8, perché si legge che la compagnia protegge ogni segnalante contro ogni forma di ritorsione.  Si veda qui: </w:t>
      </w:r>
      <w:hyperlink r:id="rId14">
        <w:r>
          <w:rPr/>
          <w:t>Procedura/Sito di Segnalazione</w:t>
        </w:r>
      </w:hyperlink>
    </w:p>
    <w:p>
      <w:pPr>
        <w:pStyle w:val="ListBullet"/>
        <w:jc w:val="both"/>
      </w:pPr>
      <w:r>
        <w:t xml:space="preserve">Leonardo ha ottenuto un punteggo pari a 2 alla domanda 4_9, perché si legge che qualsiasi tipo di ritorsione non sarà tollerata e/o soggetta ad azioni disciplinari.  Si veda qui: </w:t>
      </w:r>
      <w:hyperlink r:id="rId14">
        <w:r>
          <w:rPr/>
          <w:t>Procedura/Sito di Segnalazione</w:t>
        </w:r>
      </w:hyperlink>
    </w:p>
    <w:p>
      <w:pPr>
        <w:pStyle w:val="Heading4"/>
      </w:pPr>
      <w:r>
        <w:t>Sezione 5: Lobbying</w:t>
      </w:r>
    </w:p>
    <w:p>
      <w:pPr>
        <w:jc w:val="both"/>
      </w:pPr>
      <w:r>
        <w:t>Alla sezione 5, Leonardo ha ottenuto un punteggio pari a 50.0%</w:t>
      </w:r>
    </w:p>
    <w:p>
      <w:pPr>
        <w:pStyle w:val="ListBullet"/>
        <w:jc w:val="both"/>
      </w:pPr>
      <w:r>
        <w:t xml:space="preserve">Leonardo ha ottenuto un punteggo pari a 2 alla domanda 5_1, perché si legge che la definizione di pubblico ufficiale include funzionari centrali e periferici, o di organi legislativi, delle istituzioni comunitarie, di organizzazioni pubbliche internazionali e di qualsiasi Stato estero. Si veda qui: </w:t>
      </w:r>
      <w:hyperlink r:id="rId10">
        <w:r>
          <w:rPr/>
          <w:t>Codice di Condotta/Etico</w:t>
        </w:r>
      </w:hyperlink>
    </w:p>
    <w:p>
      <w:pPr>
        <w:pStyle w:val="ListBullet"/>
        <w:jc w:val="both"/>
      </w:pPr>
      <w:r>
        <w:t xml:space="preserve">Leonardo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Leonardo ha ottenuto un punteggo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Leonardo ha ottenuto un punteggo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Leonardo ha ottenuto un punteggo pari a 0 alla domanda 5_5, perché non sono state trovate informazioni su incontri con i decisori pubblici, policy paper, doni e regali. Si veda qui: </w:t>
      </w:r>
      <w:hyperlink r:id="rId11">
        <w:r>
          <w:rPr/>
          <w:t>Sito Ufficiale</w:t>
        </w:r>
      </w:hyperlink>
    </w:p>
    <w:p>
      <w:pPr>
        <w:pStyle w:val="Heading4"/>
      </w:pPr>
      <w:r>
        <w:t>Sezione 6: Conflitto d'interesse</w:t>
      </w:r>
    </w:p>
    <w:p>
      <w:pPr>
        <w:jc w:val="both"/>
      </w:pPr>
      <w:r>
        <w:t>Alla sezione 6, Leonardo ha ottenuto un punteggio pari a 83.3%</w:t>
      </w:r>
    </w:p>
    <w:p>
      <w:pPr>
        <w:pStyle w:val="ListBullet"/>
        <w:jc w:val="both"/>
      </w:pPr>
      <w:r>
        <w:t xml:space="preserve">Leonardo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Leonardo ha ottenuto un punteggo pari a 1 alla domanda 6_2, perché si legge che un conflitto può emergere quando un dipendente ha possibilità di sovrapporre la propria posizione funzionale, le attività economiche rispondenti ad una logica di interesse personale e/o familiare e le mansioni che svolgono o ricoprono all’interno della Società. Sono inoltre specificati i casi in cui un dipendente sia in posizione di attribuire un contratto o assumere un dipendente. Si veda qui: </w:t>
      </w:r>
      <w:hyperlink r:id="rId13">
        <w:r>
          <w:rPr/>
          <w:t>Politica Anti Corruzione</w:t>
        </w:r>
      </w:hyperlink>
    </w:p>
    <w:p>
      <w:pPr>
        <w:pStyle w:val="ListBullet"/>
        <w:jc w:val="both"/>
      </w:pPr>
      <w:r>
        <w:t xml:space="preserve">Leonardo ha ottenuto un punteggo pari a 1 alla domanda 6_3, perché si legge dell'esistenza di sanzioni per il non rispetto del codice etico o del modello di gestione e controllo, e questi includono norme per la gestione del conflitto d'interesse.  Si veda qui: </w:t>
      </w:r>
      <w:hyperlink r:id="rId12">
        <w:r>
          <w:rPr/>
          <w:t>Modello di Gestione e Controllo</w:t>
        </w:r>
      </w:hyperlink>
    </w:p>
    <w:p>
      <w:pPr>
        <w:pStyle w:val="ListBullet"/>
        <w:jc w:val="both"/>
      </w:pPr>
      <w:r>
        <w:t xml:space="preserve">Leonardo ha ottenuto un punteggo pari a 3 alla domanda 6_4, perché si legge che al fine di evitare situazioni, anche potenziali, di conflitto di interesse, Leonardo al momento di assegnazione dell’incarico o di avvio del rapporto di lavoro richiede ai propri Amministratori, dipendenti, consulenti e collaboratori a vario titolo di sottoscrivere un’apposita dichiarazione che escluda la presenza di condizioni di conflitto di interesse tra singolo ed azienda. Si veda qui: </w:t>
      </w:r>
      <w:hyperlink r:id="rId12">
        <w:r>
          <w:rPr/>
          <w:t>Modello di Gestione e Controllo</w:t>
        </w:r>
      </w:hyperlink>
    </w:p>
    <w:p>
      <w:pPr>
        <w:pStyle w:val="ListBullet"/>
        <w:jc w:val="both"/>
      </w:pPr>
      <w:r>
        <w:t xml:space="preserve">Leonardo ha ottenuto un punteggo pari a 2 alla domanda 6_5, perché si leggono norme che regolano situazioni di nepotismo e clientelismo (si veda 6.2) e il codice si applica anche a third-parties (si veda 1.4 e/o 3.10). Si veda qui: </w:t>
      </w:r>
      <w:hyperlink r:id="rId13">
        <w:r>
          <w:rPr/>
          <w:t>Politica Anti Corruzione</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Leonardo ha ottenuto un punteggio pari a 40.0%</w:t>
      </w:r>
    </w:p>
    <w:p>
      <w:pPr>
        <w:pStyle w:val="ListBullet"/>
        <w:jc w:val="both"/>
      </w:pPr>
      <w:r>
        <w:t xml:space="preserve">Leonardo ha ottenuto un punteggo pari a 2 alla domanda 8_1, perché è stata trovata una lista di tutte le filiali incluse nel perimetro di consolidamento senza tetto alla soglia di percentuale di possesso del Gruppo.  Si veda qui: </w:t>
      </w:r>
      <w:hyperlink r:id="rId15">
        <w:r>
          <w:rPr/>
          <w:t>Rapporto Annuale (più recente)</w:t>
        </w:r>
      </w:hyperlink>
    </w:p>
    <w:p>
      <w:pPr>
        <w:pStyle w:val="ListBullet"/>
        <w:jc w:val="both"/>
      </w:pPr>
      <w:r>
        <w:t xml:space="preserve">Leonardo ha ottenuto un punteggo pari a 1 alla domanda 8_2, perché è stata trovata una lista delle società appartenenti al Gruppo e della loro sede legale, ma non v'è menzione dei paesi in cui le dette filiali operino. Si veda qui: </w:t>
      </w:r>
      <w:hyperlink r:id="rId15">
        <w:r>
          <w:rPr/>
          <w:t>Rapporto Annuale (più recente)</w:t>
        </w:r>
      </w:hyperlink>
    </w:p>
    <w:p>
      <w:pPr>
        <w:pStyle w:val="ListBullet"/>
        <w:jc w:val="both"/>
      </w:pPr>
      <w:r>
        <w:t xml:space="preserve">Leonardo ha ottenuto un punteggo pari a 0 alla domanda 8_3, perché sono indicati solo i paesi principali in cui l'azienda opera in una mappa.  Si veda qui: </w:t>
      </w:r>
      <w:hyperlink r:id="rId16">
        <w:r>
          <w:rPr/>
          <w:t>Rapporto di Sostenibilità (più recente)</w:t>
        </w:r>
      </w:hyperlink>
    </w:p>
    <w:p>
      <w:pPr>
        <w:pStyle w:val="ListBullet"/>
        <w:jc w:val="both"/>
      </w:pPr>
      <w:r>
        <w:t xml:space="preserve">Leonardo ha ottenuto un punteggo pari a 0 alla domanda 8_4, perché non viene reso pubblico l’importo pagato in tasse nei singoli paesi in cui l’azienda opera. Si veda qui: </w:t>
      </w:r>
      <w:hyperlink r:id="rId11">
        <w:r>
          <w:rPr/>
          <w:t>Sito Ufficiale</w:t>
        </w:r>
      </w:hyperlink>
    </w:p>
    <w:p>
      <w:pPr>
        <w:pStyle w:val="Heading4"/>
      </w:pPr>
      <w:r>
        <w:t>Sezione 9: Formazione anti corruzione</w:t>
      </w:r>
    </w:p>
    <w:p>
      <w:pPr>
        <w:jc w:val="both"/>
      </w:pPr>
      <w:r>
        <w:t>Alla sezione 9, Leonardo ha ottenuto un punteggio pari a 43.8%</w:t>
      </w:r>
    </w:p>
    <w:p>
      <w:pPr>
        <w:pStyle w:val="ListBullet"/>
        <w:jc w:val="both"/>
      </w:pPr>
      <w:r>
        <w:t xml:space="preserve">Leonardo ha ottenuto un punteggo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3">
        <w:r>
          <w:rPr/>
          <w:t>Politica Anti Corruzione</w:t>
        </w:r>
      </w:hyperlink>
    </w:p>
    <w:p>
      <w:pPr>
        <w:pStyle w:val="ListBullet"/>
        <w:jc w:val="both"/>
      </w:pPr>
      <w:r>
        <w:t xml:space="preserve">Leonardo ha ottenuto un punteggo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3">
        <w:r>
          <w:rPr/>
          <w:t>Politica Anti Corruzione</w:t>
        </w:r>
      </w:hyperlink>
    </w:p>
    <w:p>
      <w:pPr>
        <w:pStyle w:val="ListBullet"/>
        <w:jc w:val="both"/>
      </w:pPr>
      <w:r>
        <w:t xml:space="preserve">Leonardo ha ottenuto un punteggo pari a 0 alla domanda 9_3, perché è stato trovato un chiaro riferimento all'esistenza di formazioni sul codice etico ma non è stata trovata menzione del fatto che dette formazioni avvengano anche per agenti e third-parties.  Si veda qui: </w:t>
      </w:r>
      <w:hyperlink r:id="rId12">
        <w:r>
          <w:rPr/>
          <w:t>Modello di Gestione e Controllo</w:t>
        </w:r>
      </w:hyperlink>
    </w:p>
    <w:p>
      <w:pPr>
        <w:pStyle w:val="ListBullet"/>
        <w:jc w:val="both"/>
      </w:pPr>
      <w:r>
        <w:t xml:space="preserve">Leonardo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2">
        <w:r>
          <w:rPr/>
          <w:t>Modello di Gestione e Controllo</w:t>
        </w:r>
      </w:hyperlink>
    </w:p>
    <w:p>
      <w:pPr>
        <w:pStyle w:val="ListBullet"/>
        <w:jc w:val="both"/>
      </w:pPr>
      <w:r>
        <w:t xml:space="preserve">Leonardo ha ottenuto un punteggo pari a 0 alla domanda 9_5, perché è stato trovato un riferimento al fatto che il codice etico venga diffuso in azienda specialmente ai dipendenti nuovi assunti, ma la diffusione del codice non equivale ad una formazione anti corruzione. Si veda qui: </w:t>
      </w:r>
      <w:hyperlink r:id="rId12">
        <w:r>
          <w:rPr/>
          <w:t>Modello di Gestione e Controllo</w:t>
        </w:r>
      </w:hyperlink>
    </w:p>
    <w:p>
      <w:pPr>
        <w:pStyle w:val="ListBullet"/>
        <w:jc w:val="both"/>
      </w:pPr>
      <w:r>
        <w:t xml:space="preserve">Leonardo ha ottenuto un punteggo pari a 0 alla domanda 9_6, perché non sono riportate le ore di formazione in anti corruzione / compliance ma la percentuale del personale formato nel biennio 2016-2018. Si veda qui: </w:t>
      </w:r>
      <w:hyperlink r:id="rId16">
        <w:r>
          <w:rPr/>
          <w:t>Rapporto di Sostenibilità (più recente)</w:t>
        </w:r>
      </w:hyperlink>
    </w:p>
    <w:p>
      <w:pPr>
        <w:pStyle w:val="ListBullet"/>
        <w:jc w:val="both"/>
      </w:pPr>
      <w:r>
        <w:t xml:space="preserve">Leonardo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2">
        <w:r>
          <w:rPr/>
          <w:t>Modello di Gestione e Controllo</w:t>
        </w:r>
      </w:hyperlink>
    </w:p>
    <w:p>
      <w:pPr>
        <w:pStyle w:val="Heading4"/>
      </w:pPr>
      <w:r>
        <w:t>Sezione 10: Progetti di sostenibilità</w:t>
      </w:r>
    </w:p>
    <w:p>
      <w:pPr>
        <w:jc w:val="both"/>
      </w:pPr>
      <w:r>
        <w:t>Alla sezione 10, Leonardo ha ottenuto un punteggio pari a 50.0%</w:t>
      </w:r>
    </w:p>
    <w:p>
      <w:pPr>
        <w:pStyle w:val="ListBullet"/>
        <w:jc w:val="both"/>
      </w:pPr>
      <w:r>
        <w:t xml:space="preserve">Leonardo ha ottenuto un punteggo pari a 2 alla domanda 10_1, perché come gia visto alla domanda 3.9, la compagnia ha delle regole per la gestione di donazioni e contributi sia ai politici che a organizzazioni caritatevoli.  Si veda qui: </w:t>
      </w:r>
      <w:hyperlink r:id="rId16">
        <w:r>
          <w:rPr/>
          <w:t>Rapporto di Sostenibilità (più recente)</w:t>
        </w:r>
      </w:hyperlink>
    </w:p>
    <w:p>
      <w:pPr>
        <w:pStyle w:val="ListBullet"/>
        <w:jc w:val="both"/>
      </w:pPr>
      <w:r>
        <w:t xml:space="preserve">Leonardo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6">
        <w:r>
          <w:rPr/>
          <w:t>Rapporto di Sostenibilità (più recente)</w:t>
        </w:r>
      </w:hyperlink>
    </w:p>
    <w:p>
      <w:pPr>
        <w:pStyle w:val="ListBullet"/>
        <w:jc w:val="both"/>
      </w:pPr>
      <w:r>
        <w:t xml:space="preserve">Leonardo ha ottenuto un punteggo pari a 0 alla domanda 10_3, perché non sono stati trovati riferimenti al fatto che l’azienda monitori l’esecuzione e la qualità dell’intervento ottenuto dalle donazioni, patrocini, collaborazioni intraprese. Si veda qui: </w:t>
      </w:r>
      <w:hyperlink r:id="rId16">
        <w:r>
          <w:rPr/>
          <w:t>Rapporto di Sostenibilità (più recente)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eonardocompany.com/-/compliance-sostenibilita-cultura-etica-valori" TargetMode="External"/><Relationship Id="rId10" Type="http://schemas.openxmlformats.org/officeDocument/2006/relationships/hyperlink" Target="http://www.leonardocompany.com/documents/63265270/63868219/Codice_Etico.pdf" TargetMode="External"/><Relationship Id="rId11" Type="http://schemas.openxmlformats.org/officeDocument/2006/relationships/hyperlink" Target="http://www.leonardocompany.com/chi-siamo-about-us/etica-compliance" TargetMode="External"/><Relationship Id="rId12" Type="http://schemas.openxmlformats.org/officeDocument/2006/relationships/hyperlink" Target="http://www.leonardocompany.com/documents/63265270/63870942/Modello_231_web.pdf" TargetMode="External"/><Relationship Id="rId13" Type="http://schemas.openxmlformats.org/officeDocument/2006/relationships/hyperlink" Target="http://www.leonardocompany.com/documents/63265270/63869147/Codice_Anticorruzione_del_Gruppo_Leonardo.pdf" TargetMode="External"/><Relationship Id="rId14" Type="http://schemas.openxmlformats.org/officeDocument/2006/relationships/hyperlink" Target="http://www.leonardocompany.com/chi-siamo-about-us/etica-compliance/linee-indirizzo-whistleblowing-guidelines" TargetMode="External"/><Relationship Id="rId15" Type="http://schemas.openxmlformats.org/officeDocument/2006/relationships/hyperlink" Target="https://financialreport2017.leonardocompany.com/site/assets/files/2871/leonardo_rfa-eng-2017.pdf" TargetMode="External"/><Relationship Id="rId16" Type="http://schemas.openxmlformats.org/officeDocument/2006/relationships/hyperlink" Target="http://www.leonardocompany.com/documents/63265270/80300945/body_LEONARDO_BdS2017_Ita_Singo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