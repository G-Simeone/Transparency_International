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Mediaset: trasparenza e anti-corruzione.</w:t>
      </w:r>
    </w:p>
    <w:p>
      <w:pPr>
        <w:pStyle w:val="Heading3"/>
      </w:pPr>
      <w:r>
        <w:t>Analisi a cura di Transparency International Italia</w:t>
      </w:r>
    </w:p>
    <w:p/>
    <w:p>
      <w:pPr>
        <w:jc w:val="both"/>
      </w:pPr>
      <w:r>
        <w:t>Nel seguente documento si presenterà un'analisi dettagliata del piano anti corruzione di Mediaset, secondo la metologia di Transparency International Italia. L'azienda ha ottenuto un indice TRAC soddisfacente (pari a 50.0%).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Mediaset ha ottenuto un punteggio pari a 60.0%</w:t>
      </w:r>
    </w:p>
    <w:p>
      <w:pPr>
        <w:pStyle w:val="ListBullet"/>
        <w:jc w:val="both"/>
      </w:pPr>
      <w:r>
        <w:t xml:space="preserve">Mediaset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Mediaset ha ottenuto un punteggo pari a 2 alla domanda 1_2, perché c'è un'esplicita dichiarazione anti corruzione.  Si veda qui: </w:t>
      </w:r>
      <w:hyperlink r:id="rId10">
        <w:r>
          <w:rPr/>
          <w:t>Codice di Condotta/Etico</w:t>
        </w:r>
      </w:hyperlink>
    </w:p>
    <w:p>
      <w:pPr>
        <w:pStyle w:val="ListBullet"/>
        <w:jc w:val="both"/>
      </w:pPr>
      <w:r>
        <w:t xml:space="preserve">Mediaset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Mediaset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Mediaset ha ottenuto un punteggio pari a 88.0%</w:t>
      </w:r>
    </w:p>
    <w:p>
      <w:pPr>
        <w:pStyle w:val="ListBullet"/>
        <w:jc w:val="both"/>
      </w:pPr>
      <w:r>
        <w:t xml:space="preserve">Mediaset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Mediaset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Mediaset ha ottenuto un punteggo pari a 1 alla domanda 2_3, perché si legge che il codice di condotta di applica alle filiali Italiane appartenenti al Gruppo e ad altre entità ad esse conducibili. Non v'è menzione tuttavia delle imprese a partecipazione non di controllo (come imprese associate o join-ventures). Si veda qui: </w:t>
      </w:r>
      <w:hyperlink r:id="rId10">
        <w:r>
          <w:rPr/>
          <w:t>Codice di Condotta/Etico</w:t>
        </w:r>
      </w:hyperlink>
    </w:p>
    <w:p>
      <w:pPr>
        <w:pStyle w:val="ListBullet"/>
        <w:jc w:val="both"/>
      </w:pPr>
      <w:r>
        <w:t xml:space="preserve">Mediaset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Mediaset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Mediaset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Mediaset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Mediaset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Mediaset ha ottenuto un punteggio pari a 72.0%</w:t>
      </w:r>
    </w:p>
    <w:p>
      <w:pPr>
        <w:pStyle w:val="ListBullet"/>
        <w:jc w:val="both"/>
      </w:pPr>
      <w:r>
        <w:t xml:space="preserve">Mediaset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Mediaset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Mediaset ha ottenuto un punteggo pari a 1 alla domanda 3_3, perché si evince che una delle responsabilità dell'Organismo di Vigilanza sia aggiornare il codice etico, tuttavia il codice trovato online risale al 2012. Si veda qui: </w:t>
      </w:r>
      <w:hyperlink r:id="rId11">
        <w:r>
          <w:rPr/>
          <w:t>Modello di Gestione e Controllo</w:t>
        </w:r>
      </w:hyperlink>
    </w:p>
    <w:p>
      <w:pPr>
        <w:pStyle w:val="ListBullet"/>
        <w:jc w:val="both"/>
      </w:pPr>
      <w:r>
        <w:t xml:space="preserve">Mediaset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Mediaset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Mediaset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Mediaset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Mediaset ha ottenuto un punteggo pari a 1 alla domanda 3_8, perché sono solo stati trovati riferimenti generici riguardo alle limitazioni alla ricezione e l'offerta di atti di ospitalità. Si veda qui: </w:t>
      </w:r>
      <w:hyperlink r:id="rId11">
        <w:r>
          <w:rPr/>
          <w:t>Modello di Gestione e Controllo</w:t>
        </w:r>
      </w:hyperlink>
    </w:p>
    <w:p>
      <w:pPr>
        <w:pStyle w:val="Heading4"/>
      </w:pPr>
      <w:r>
        <w:t>Sezione 4: Politica di whistleblowing e sistema di segnalazione</w:t>
      </w:r>
    </w:p>
    <w:p>
      <w:pPr>
        <w:jc w:val="both"/>
      </w:pPr>
      <w:r>
        <w:t>Alla sezione 4, Mediaset ha ottenuto un punteggio pari a 50.0%</w:t>
      </w:r>
    </w:p>
    <w:p>
      <w:pPr>
        <w:pStyle w:val="ListBullet"/>
        <w:jc w:val="both"/>
      </w:pPr>
      <w:r>
        <w:t xml:space="preserve">Mediaset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Mediaset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Mediaset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0">
        <w:r>
          <w:rPr/>
          <w:t>Codice di Condotta/Etico</w:t>
        </w:r>
      </w:hyperlink>
    </w:p>
    <w:p>
      <w:pPr>
        <w:pStyle w:val="ListBullet"/>
        <w:jc w:val="both"/>
      </w:pPr>
      <w:r>
        <w:t xml:space="preserve">Mediaset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Mediaset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Mediaset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Mediaset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Mediaset ha ottenuto un punteggo pari a 2 alla domanda 4_8, perché si legge che la compagnia protegge ogni segnalante contro ogni forma di ritorsione.  Si veda qui: </w:t>
      </w:r>
      <w:hyperlink r:id="rId11">
        <w:r>
          <w:rPr/>
          <w:t>Modello di Gestione e Controllo</w:t>
        </w:r>
      </w:hyperlink>
    </w:p>
    <w:p>
      <w:pPr>
        <w:pStyle w:val="ListBullet"/>
        <w:jc w:val="both"/>
      </w:pPr>
      <w:r>
        <w:t xml:space="preserve">Mediaset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Mediaset ha ottenuto un punteggio pari a 42.0%</w:t>
      </w:r>
    </w:p>
    <w:p>
      <w:pPr>
        <w:pStyle w:val="ListBullet"/>
        <w:jc w:val="both"/>
      </w:pPr>
      <w:r>
        <w:t xml:space="preserve">Mediaset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Mediaset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Mediaset ha ottenuto un punteggo pari a 1 alla domanda 5_3, perché ci sono regle che proibiscono regali, omaggi e ospitalità nei confronti di terzi. Nei rapporti con le Istituzioni e con i Pubblici Funzionari sono proibite pratiche di corruzione, favoritismi, comportamenti collusivi, sollecitazioni dirette e/o indirette anche attraverso promesse di vantaggi personali. Ne consegue che le regole relative a omaggi e regalie nei confronti della Pubblica Amministrazione sono le stesse che valgono per tutti i terzi. Si veda qui: </w:t>
      </w:r>
      <w:hyperlink r:id="rId10">
        <w:r>
          <w:rPr/>
          <w:t>Codice di Condotta/Etico</w:t>
        </w:r>
      </w:hyperlink>
    </w:p>
    <w:p>
      <w:pPr>
        <w:pStyle w:val="ListBullet"/>
        <w:jc w:val="both"/>
      </w:pPr>
      <w:r>
        <w:t xml:space="preserve">Mediaset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Mediaset ha ottenuto un punteggo pari a 0 alla domanda 5_5, perché non sono state trovate informazioni su incontri con i decisori pubblici, policy paper, doni e regali. Si veda qui: </w:t>
      </w:r>
      <w:hyperlink r:id="rId10">
        <w:r>
          <w:rPr/>
          <w:t>Codice di Condotta/Etico</w:t>
        </w:r>
      </w:hyperlink>
    </w:p>
    <w:p>
      <w:pPr>
        <w:pStyle w:val="Heading4"/>
      </w:pPr>
      <w:r>
        <w:t>Sezione 6: Conflitto d'interesse</w:t>
      </w:r>
    </w:p>
    <w:p>
      <w:pPr>
        <w:jc w:val="both"/>
      </w:pPr>
      <w:r>
        <w:t>Alla sezione 6, Mediaset ha ottenuto un punteggio pari a 58.0%</w:t>
      </w:r>
    </w:p>
    <w:p>
      <w:pPr>
        <w:pStyle w:val="ListBullet"/>
        <w:jc w:val="both"/>
      </w:pPr>
      <w:r>
        <w:t xml:space="preserve">Mediaset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Mediaset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Mediaset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Mediaset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Mediaset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Mediaset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Mediaset ha ottenuto un punteggio pari a 20.0%</w:t>
      </w:r>
    </w:p>
    <w:p>
      <w:pPr>
        <w:pStyle w:val="ListBullet"/>
        <w:jc w:val="both"/>
      </w:pPr>
      <w:r>
        <w:t xml:space="preserve">Mediaset ha ottenuto un punteggo pari a 1 alla domanda 8_1, perché è stata trovata una lista delle filiali, ma non è stato possibile determinare se la lista sia completa o includa solo filiali con percentuale di controllo.  Si veda qui: </w:t>
      </w:r>
      <w:hyperlink r:id="rId12">
        <w:r>
          <w:rPr/>
          <w:t>Sito Ufficiale</w:t>
        </w:r>
      </w:hyperlink>
    </w:p>
    <w:p>
      <w:pPr>
        <w:pStyle w:val="ListBullet"/>
        <w:jc w:val="both"/>
      </w:pPr>
      <w:r>
        <w:t xml:space="preserve">Mediaset ha ottenuto un punteggo pari a 1 alla domanda 8_2, perché è stata trovata una lista delle sedi, ma non una lista di tutti i paesi in cui le filiali della compagnia operano.  Si veda qui: </w:t>
      </w:r>
      <w:hyperlink r:id="rId13">
        <w:r>
          <w:rPr/>
          <w:t>Sito Ufficiale</w:t>
        </w:r>
      </w:hyperlink>
    </w:p>
    <w:p>
      <w:pPr>
        <w:pStyle w:val="ListBullet"/>
        <w:jc w:val="both"/>
      </w:pPr>
      <w:r>
        <w:t xml:space="preserve">Mediaset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3">
        <w:r>
          <w:rPr/>
          <w:t>Sito Ufficiale</w:t>
        </w:r>
      </w:hyperlink>
    </w:p>
    <w:p>
      <w:pPr>
        <w:pStyle w:val="ListBullet"/>
        <w:jc w:val="both"/>
      </w:pPr>
      <w:r>
        <w:t xml:space="preserve">Mediaset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Mediaset ha ottenuto un punteggio pari a 56.0%</w:t>
      </w:r>
    </w:p>
    <w:p>
      <w:pPr>
        <w:pStyle w:val="ListBullet"/>
        <w:jc w:val="both"/>
      </w:pPr>
      <w:r>
        <w:t xml:space="preserve">Mediaset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Mediaset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Mediaset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Mediaset ha ottenuto un punteggo pari a 2 alla domanda 9_5, perché si legge chiaramente che ogni dipendente nuovo assunto ha una formazione e-learning sul codice etico. Si veda qui: </w:t>
      </w:r>
      <w:hyperlink r:id="rId11">
        <w:r>
          <w:rPr/>
          <w:t>Modello di Gestione e Controllo</w:t>
        </w:r>
      </w:hyperlink>
    </w:p>
    <w:p>
      <w:pPr>
        <w:pStyle w:val="ListBullet"/>
        <w:jc w:val="both"/>
      </w:pPr>
      <w:r>
        <w:t xml:space="preserve">Mediaset ha ottenuto un punteggo pari a 0 alla domanda 9_6, perché sono riportate le ore di formazione in anti corruzione / compliance ma la percentuale del personale formato nel biennio 2016-2018. Si veda qui: </w:t>
      </w:r>
      <w:hyperlink r:id="rId14">
        <w:r>
          <w:rPr/>
          <w:t>Rapporto Annuale (più recente)</w:t>
        </w:r>
      </w:hyperlink>
    </w:p>
    <w:p>
      <w:pPr>
        <w:pStyle w:val="ListBullet"/>
        <w:jc w:val="both"/>
      </w:pPr>
      <w:r>
        <w:t xml:space="preserve">Mediaset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Mediaset ha ottenuto un punteggio pari a 50.0%</w:t>
      </w:r>
    </w:p>
    <w:p>
      <w:pPr>
        <w:pStyle w:val="ListBullet"/>
        <w:jc w:val="both"/>
      </w:pPr>
      <w:r>
        <w:t xml:space="preserve">Mediaset ha ottenuto un punteggo pari a 2 alla domanda 10_1, perché come gia visto alla domanda 3.9, la compagnia ha delle regole per la gestione di donazioni e contributi sia ai politici che a organizzazioni caritatevoli.  Si veda qui: </w:t>
      </w:r>
      <w:hyperlink r:id="rId11">
        <w:r>
          <w:rPr/>
          <w:t>Modello di Gestione e Controllo</w:t>
        </w:r>
      </w:hyperlink>
    </w:p>
    <w:p>
      <w:pPr>
        <w:pStyle w:val="ListBullet"/>
        <w:jc w:val="both"/>
      </w:pPr>
      <w:r>
        <w:t xml:space="preserve">Mediaset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1">
        <w:r>
          <w:rPr/>
          <w:t>Modello di Gestione e Controllo</w:t>
        </w:r>
      </w:hyperlink>
    </w:p>
    <w:p>
      <w:pPr>
        <w:pStyle w:val="ListBullet"/>
        <w:jc w:val="both"/>
      </w:pPr>
      <w:r>
        <w:t xml:space="preserve">Mediaset ha ottenuto un punteggo pari a 0 alla domanda 10_3, perché non sono stati trovati riferimenti al fatto che l’azienda monitori l’esecuzione e la qualità dell’intervento ottenuto dalle donazioni, patrocini, collaborazioni intraprese. Si veda qui: </w:t>
      </w:r>
      <w:hyperlink r:id="rId14">
        <w:r>
          <w:rPr/>
          <w:t>Rapporto Annuale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mediaset.it/corporate/impresa/codiceetico_it.shtml" TargetMode="External"/><Relationship Id="rId10" Type="http://schemas.openxmlformats.org/officeDocument/2006/relationships/hyperlink" Target="http://www.mediaset.it/gruppomediaset/bin/0.$plit/Codice%20Etico%20-%20Dicembre%202012.pdf" TargetMode="External"/><Relationship Id="rId11" Type="http://schemas.openxmlformats.org/officeDocument/2006/relationships/hyperlink" Target="http://www.mediaset.it/gruppomediaset/bin/14.$plit/MODELLO_MEDIASET_2017_web.pdf" TargetMode="External"/><Relationship Id="rId12" Type="http://schemas.openxmlformats.org/officeDocument/2006/relationships/hyperlink" Target="http://www.mediaset.it/corporate/res/html/imgpopup.shtml?4.$plit/P_48_76_struttura_it_paragrafi_it_paragrafo_it_0_pagine_it_pagina_it_0_immagine_orig_it.jpg" TargetMode="External"/><Relationship Id="rId13" Type="http://schemas.openxmlformats.org/officeDocument/2006/relationships/hyperlink" Target="http://www.mediaset.it/corporate/sedi_it.shtml" TargetMode="External"/><Relationship Id="rId14" Type="http://schemas.openxmlformats.org/officeDocument/2006/relationships/hyperlink" Target="http://www.mediaset.it/gruppomediaset/bin/73.$plit/Relazione%20Corporate%20Governance%20e%20assetti%20proprietar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