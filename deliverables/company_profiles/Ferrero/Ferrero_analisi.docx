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Ferrero: trasparenza e anti-corruzione.</w:t>
      </w:r>
    </w:p>
    <w:p>
      <w:pPr>
        <w:pStyle w:val="Heading3"/>
      </w:pPr>
      <w:r>
        <w:t>Analisi a cura di Transparency International Italia</w:t>
      </w:r>
    </w:p>
    <w:p/>
    <w:p>
      <w:pPr>
        <w:jc w:val="both"/>
      </w:pPr>
      <w:r>
        <w:t>Nel seguente documento si presenterà un'analisi dettagliata del piano anti corruzione di Ferrero, secondo la metologia di Transparency International Italia. L'azienda ha ottenuto un indice TRAC soddisfacente (pari a 53.0%).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Ferrero ha ottenuto un punteggio pari a 80.0%</w:t>
      </w:r>
    </w:p>
    <w:p>
      <w:pPr>
        <w:pStyle w:val="ListBullet"/>
        <w:jc w:val="both"/>
      </w:pPr>
      <w:r>
        <w:t xml:space="preserve">Ferrero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Ferrero ha ottenuto un punteggo pari a 2 alla domanda 1_2, perché c'è un'esplicita dichiarazione anti corruzione.  Si veda qui: </w:t>
      </w:r>
      <w:hyperlink r:id="rId10">
        <w:r>
          <w:rPr/>
          <w:t>Codice di Condotta/Etico</w:t>
        </w:r>
      </w:hyperlink>
    </w:p>
    <w:p>
      <w:pPr>
        <w:pStyle w:val="ListBullet"/>
        <w:jc w:val="both"/>
      </w:pPr>
      <w:r>
        <w:t xml:space="preserve">Ferrero ha ottenuto un punteggo pari a 2 alla domanda 1_3, perché si è trovato riferimento all'apparteneneza dell'azienda al Global Compact Network delle Nazioni Unite. Si veda qui: </w:t>
      </w:r>
      <w:hyperlink r:id="rId11">
        <w:r>
          <w:rPr/>
          <w:t>Rapporto di Sostenibilità (più recente)</w:t>
        </w:r>
      </w:hyperlink>
    </w:p>
    <w:p>
      <w:pPr>
        <w:pStyle w:val="ListBullet"/>
        <w:jc w:val="both"/>
      </w:pPr>
      <w:r>
        <w:t xml:space="preserve">Ferrero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2">
        <w:r>
          <w:rPr/>
          <w:t>Modello di Gestione e Controllo</w:t>
        </w:r>
      </w:hyperlink>
    </w:p>
    <w:p>
      <w:pPr>
        <w:pStyle w:val="Heading4"/>
      </w:pPr>
      <w:r>
        <w:t>Sezione 2: Modello 231 o piano anti corruzione</w:t>
      </w:r>
    </w:p>
    <w:p>
      <w:pPr>
        <w:jc w:val="both"/>
      </w:pPr>
      <w:r>
        <w:t>Alla sezione 2, Ferrero ha ottenuto un punteggio pari a 94.0%</w:t>
      </w:r>
    </w:p>
    <w:p>
      <w:pPr>
        <w:pStyle w:val="ListBullet"/>
        <w:jc w:val="both"/>
      </w:pPr>
      <w:r>
        <w:t xml:space="preserve">Ferrero ha ottenuto un punteggo pari a 2 alla domanda 2_1, perché rappresenta un piano anti-corruzione e/o un modello di gestione del proprio sistema anticorruzione a sè stante.  Si veda qui: </w:t>
      </w:r>
      <w:hyperlink r:id="rId12">
        <w:r>
          <w:rPr/>
          <w:t>Modello di Gestione e Controllo</w:t>
        </w:r>
      </w:hyperlink>
    </w:p>
    <w:p>
      <w:pPr>
        <w:pStyle w:val="ListBullet"/>
        <w:jc w:val="both"/>
      </w:pPr>
      <w:r>
        <w:t xml:space="preserve">Ferrero ha ottenuto un punteggo pari a 2 alla domanda 2_2, perché si menzionano come destinatari del Modello tutti i dipendenti, gli agenti e gli intermediari e/o collaboratori esterni (tramite anche l'introduzione di clausole standard nei contratti, si veda 1.4). Si veda qui: </w:t>
      </w:r>
      <w:hyperlink r:id="rId12">
        <w:r>
          <w:rPr/>
          <w:t>Modello di Gestione e Controllo</w:t>
        </w:r>
      </w:hyperlink>
    </w:p>
    <w:p>
      <w:pPr>
        <w:pStyle w:val="ListBullet"/>
        <w:jc w:val="both"/>
      </w:pPr>
      <w:r>
        <w:t xml:space="preserve">Ferrero ha ottenuto un punteggo pari a 2 alla domanda 2_3, perché si sono trovati riferimenti al fatto che il modello di gestione e controllo siano applicabili a tutte le legal entity del gruppo quali le filiali e società controllate. Inoltre Ferrero informa chiaramente gli enti terzi (quali imprese temporaneamente associate e joint-ventures) del modello di gestione e controllo e del Codice, il quale ha valore contrattuale. Si veda qui: </w:t>
      </w:r>
      <w:hyperlink r:id="rId12">
        <w:r>
          <w:rPr/>
          <w:t>Modello di Gestione e Controllo</w:t>
        </w:r>
      </w:hyperlink>
    </w:p>
    <w:p>
      <w:pPr>
        <w:pStyle w:val="ListBullet"/>
        <w:jc w:val="both"/>
      </w:pPr>
      <w:r>
        <w:t xml:space="preserve">Ferrero ha ottenuto un punteggo pari a 2 alla domanda 2_4, perché si legge che l'Organismo di Vigilanza partecipi all'aggiornamento del Modello e sono stati trovati riferimenti al fatto che l'Organismo svolga periodicamente le sue mansioni.  Si veda qui: </w:t>
      </w:r>
      <w:hyperlink r:id="rId12">
        <w:r>
          <w:rPr/>
          <w:t>Modello di Gestione e Controllo</w:t>
        </w:r>
      </w:hyperlink>
    </w:p>
    <w:p>
      <w:pPr>
        <w:pStyle w:val="ListBullet"/>
        <w:jc w:val="both"/>
      </w:pPr>
      <w:r>
        <w:t xml:space="preserve">Ferrero ha ottenuto un punteggo pari a 2 alla domanda 2_5, perché si legge dell'esistenza di un sistema di controllo interno grazie al quale si effettua un’analisi dei rischi e che ciò avvenga a scadenza periodica.  Si veda qui: </w:t>
      </w:r>
      <w:hyperlink r:id="rId12">
        <w:r>
          <w:rPr/>
          <w:t>Modello di Gestione e Controllo</w:t>
        </w:r>
      </w:hyperlink>
    </w:p>
    <w:p>
      <w:pPr>
        <w:pStyle w:val="ListBullet"/>
        <w:jc w:val="both"/>
      </w:pPr>
      <w:r>
        <w:t xml:space="preserve">Ferrero ha ottenuto un punteggo pari a 1 alla domanda 2_6, perché si menziona l'esistenza di una procedura di selezione per i fornitori che include uno screening di integrità. Tuttavia non si sono trovati riferimenti all'esistenza di un'analisi reputazionale periodica per i fornitori già nell'albo.  Si veda qui: </w:t>
      </w:r>
      <w:hyperlink r:id="rId10">
        <w:r>
          <w:rPr/>
          <w:t>Codice di Condotta/Etico</w:t>
        </w:r>
      </w:hyperlink>
    </w:p>
    <w:p>
      <w:pPr>
        <w:pStyle w:val="ListBullet"/>
        <w:jc w:val="both"/>
      </w:pPr>
      <w:r>
        <w:t xml:space="preserve">Ferrero ha ottenuto un punteggo pari a 2 alla domanda 2_7, perché si cita la formazione di un Modello di Organizzazione Gestione e Controllo ai sensi del D.Lgs. 231/01 e la formazione di un Organismo di Vigilanza. Si veda qui: </w:t>
      </w:r>
      <w:hyperlink r:id="rId12">
        <w:r>
          <w:rPr/>
          <w:t>Modello di Gestione e Controllo</w:t>
        </w:r>
      </w:hyperlink>
    </w:p>
    <w:p>
      <w:pPr>
        <w:pStyle w:val="ListBullet"/>
        <w:jc w:val="both"/>
      </w:pPr>
      <w:r>
        <w:t xml:space="preserve">Ferrero ha ottenuto un punteggo pari a 2 alla domanda 2_8, perché si cita la formazione di un Organismo di Vigilanza ai sensi del D.Lgs. 231/01, dotato di autonomi poteri di iniziativa e controllo. Si veda qui: </w:t>
      </w:r>
      <w:hyperlink r:id="rId12">
        <w:r>
          <w:rPr/>
          <w:t>Modello di Gestione e Controllo</w:t>
        </w:r>
      </w:hyperlink>
    </w:p>
    <w:p>
      <w:pPr>
        <w:pStyle w:val="Heading4"/>
      </w:pPr>
      <w:r>
        <w:t>Sezione 3: Codice etico o di condotta</w:t>
      </w:r>
    </w:p>
    <w:p>
      <w:pPr>
        <w:jc w:val="both"/>
      </w:pPr>
      <w:r>
        <w:t>Alla sezione 3, Ferrero ha ottenuto un punteggio pari a 61.0%</w:t>
      </w:r>
    </w:p>
    <w:p>
      <w:pPr>
        <w:pStyle w:val="ListBullet"/>
        <w:jc w:val="both"/>
      </w:pPr>
      <w:r>
        <w:t xml:space="preserve">Ferrero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Ferrero ha ottenuto un punteggo pari a 1 alla domanda 3_2, perché è stato trovato un riferimento al fatto che il Codice di Condotta/Etico sia approvato da una delibera del Consiglio d'Amministrazione.  Si veda qui: </w:t>
      </w:r>
      <w:hyperlink r:id="rId12">
        <w:r>
          <w:rPr/>
          <w:t>Modello di Gestione e Controllo</w:t>
        </w:r>
      </w:hyperlink>
    </w:p>
    <w:p>
      <w:pPr>
        <w:pStyle w:val="ListBullet"/>
        <w:jc w:val="both"/>
      </w:pPr>
      <w:r>
        <w:t xml:space="preserve">Ferrero ha ottenuto un punteggo pari a 2 alla domanda 3_3, perché è stato trovato un riferimento al fatto che il Codice di Condotta/Etico sia aggiornato periodicamente.  Si veda qui: </w:t>
      </w:r>
      <w:hyperlink r:id="rId10">
        <w:r>
          <w:rPr/>
          <w:t>Codice di Condotta/Etico</w:t>
        </w:r>
      </w:hyperlink>
    </w:p>
    <w:p>
      <w:pPr>
        <w:pStyle w:val="ListBullet"/>
        <w:jc w:val="both"/>
      </w:pPr>
      <w:r>
        <w:t xml:space="preserve">Ferrero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Ferrero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Ferrero ha ottenuto un punteggo pari a 1 alla domanda 3_6, perché si è trovato un riferimento al fatto che omaggi e benefici nei confronti di pubblici ufficiali sono proibiti, a meno che la legislazione nazionale non li permetta.  Si veda qui: </w:t>
      </w:r>
      <w:hyperlink r:id="rId10">
        <w:r>
          <w:rPr/>
          <w:t>Codice di Condotta/Etico</w:t>
        </w:r>
      </w:hyperlink>
    </w:p>
    <w:p>
      <w:pPr>
        <w:pStyle w:val="ListBullet"/>
        <w:jc w:val="both"/>
      </w:pPr>
      <w:r>
        <w:t xml:space="preserve">Ferrero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Ferrero ha ottenuto un punteggo pari a 0 alla domanda 3_8, perché non sono stati trovati riferimenti a limitazioni riguardo alla gestione di viaggi e ospitalità. Si veda qui: </w:t>
      </w:r>
      <w:hyperlink r:id="rId10">
        <w:r>
          <w:rPr/>
          <w:t>Codice di Condotta/Etico</w:t>
        </w:r>
      </w:hyperlink>
    </w:p>
    <w:p>
      <w:pPr>
        <w:pStyle w:val="Heading4"/>
      </w:pPr>
      <w:r>
        <w:t>Sezione 4: Politica di whistleblowing e sistema di segnalazione</w:t>
      </w:r>
    </w:p>
    <w:p>
      <w:pPr>
        <w:jc w:val="both"/>
      </w:pPr>
      <w:r>
        <w:t>Alla sezione 4, Ferrero ha ottenuto un punteggio pari a 50.0%</w:t>
      </w:r>
    </w:p>
    <w:p>
      <w:pPr>
        <w:pStyle w:val="ListBullet"/>
        <w:jc w:val="both"/>
      </w:pPr>
      <w:r>
        <w:t xml:space="preserve">Ferrero ha ottenuto un punteggo pari a 2 alla domanda 4_1, perché si possono effettuare segnalazioni di illeciti da parte dei dipendenti.  Si veda qui: </w:t>
      </w:r>
      <w:hyperlink r:id="rId13">
        <w:r>
          <w:rPr/>
          <w:t>Procedura/Sito di Segnalazione</w:t>
        </w:r>
      </w:hyperlink>
    </w:p>
    <w:p>
      <w:pPr>
        <w:pStyle w:val="ListBullet"/>
        <w:jc w:val="both"/>
      </w:pPr>
      <w:r>
        <w:t xml:space="preserve">Ferrero ha ottenuto un punteggo pari a 2 alla domanda 4_2, perché si può verificare che il canale di whisteblowing è accessibile anche dall'esterno dell'azienda.  Si veda qui: </w:t>
      </w:r>
      <w:hyperlink r:id="rId13">
        <w:r>
          <w:rPr/>
          <w:t>Procedura/Sito di Segnalazione</w:t>
        </w:r>
      </w:hyperlink>
    </w:p>
    <w:p>
      <w:pPr>
        <w:pStyle w:val="ListBullet"/>
        <w:jc w:val="both"/>
      </w:pPr>
      <w:r>
        <w:t xml:space="preserve">Ferrero ha ottenuto un punteggo pari a 2 alla domanda 4_3, perché è stato trovato un riferimento al fatto che tutti i dipendenti siano soggetti ad una formazione continua sul modello di gestione e controllo, che contiene un canale di whistleblowing. Si veda qui: </w:t>
      </w:r>
      <w:hyperlink r:id="rId12">
        <w:r>
          <w:rPr/>
          <w:t>Modello di Gestione e Controllo</w:t>
        </w:r>
      </w:hyperlink>
    </w:p>
    <w:p>
      <w:pPr>
        <w:pStyle w:val="ListBullet"/>
        <w:jc w:val="both"/>
      </w:pPr>
      <w:r>
        <w:t xml:space="preserve">Ferrero ha ottenuto un punteggo pari a 0 alla domanda 4_4, perché non c'è menzione del fatto che le segnalazioni vengano trattate in maniera confidenziale, né anonima. Si veda qui: </w:t>
      </w:r>
      <w:hyperlink r:id="rId10">
        <w:r>
          <w:rPr/>
          <w:t>Codice di Condotta/Etico</w:t>
        </w:r>
      </w:hyperlink>
    </w:p>
    <w:p>
      <w:pPr>
        <w:pStyle w:val="ListBullet"/>
        <w:jc w:val="both"/>
      </w:pPr>
      <w:r>
        <w:t xml:space="preserve">Ferrero ha ottenuto un punteggo pari a 2 alla domanda 4_5, perché si legge che le segnalazioni sono gestite dall'Organismo di Vigilanza che, come visto alla domanda 2.8, è dotato di autonomi poteri di iniziativa e controllo. Si veda qui: </w:t>
      </w:r>
      <w:hyperlink r:id="rId13">
        <w:r>
          <w:rPr/>
          <w:t>Procedura/Sito di Segnalazione</w:t>
        </w:r>
      </w:hyperlink>
    </w:p>
    <w:p>
      <w:pPr>
        <w:pStyle w:val="ListBullet"/>
        <w:jc w:val="both"/>
      </w:pPr>
      <w:r>
        <w:t xml:space="preserve">Ferrero ha ottenuto un punteggo pari a 2 alla domanda 4_6, perché sono stati trovati riferimenti alla possibilità per il segnalante di ricevere feedback. Si veda qui: </w:t>
      </w:r>
      <w:hyperlink r:id="rId12">
        <w:r>
          <w:rPr/>
          <w:t>Modello di Gestione e Controllo</w:t>
        </w:r>
      </w:hyperlink>
    </w:p>
    <w:p>
      <w:pPr>
        <w:pStyle w:val="ListBullet"/>
        <w:jc w:val="both"/>
      </w:pPr>
      <w:r>
        <w:t xml:space="preserve">Ferrero ha ottenuto un punteggo pari a 0 alla domanda 4_7, perché non sono stati trovati riferimenti che permettano di verificare l'esistenza di un’interazione con regolatori di settore o altre istituzioni esterne rispetto all’azienda. Si veda qui: </w:t>
      </w:r>
      <w:hyperlink r:id="rId10">
        <w:r>
          <w:rPr/>
          <w:t>Codice di Condotta/Etico</w:t>
        </w:r>
      </w:hyperlink>
    </w:p>
    <w:p>
      <w:pPr>
        <w:pStyle w:val="ListBullet"/>
        <w:jc w:val="both"/>
      </w:pPr>
      <w:r>
        <w:t xml:space="preserve">Ferrero ha ottenuto un punteggo pari a 0 alla domanda 4_8, perché non sono stati trovati riferimenti all'esistenza di adeguate tutele per chi decide di effettuare segnalazioni. Si veda qui: </w:t>
      </w:r>
      <w:hyperlink r:id="rId10">
        <w:r>
          <w:rPr/>
          <w:t>Codice di Condotta/Etico</w:t>
        </w:r>
      </w:hyperlink>
    </w:p>
    <w:p>
      <w:pPr>
        <w:pStyle w:val="ListBullet"/>
        <w:jc w:val="both"/>
      </w:pPr>
      <w:r>
        <w:t xml:space="preserve">Ferrero ha ottenuto un punteggo pari a 0 alla domanda 4_9, perché non sono stati trovati riferimenti all'esistenza di sanzioni specifiche per coloro che non rispettano la procedura e attuano ritorsioni nei confronti del segnalante per motivi collegati alla segnalazione. Si noti che per questa domanda il semplice divieto di atti di ritorsione, o la dichiarazione di protezione del segnalante da atti di ritorsione, non sono stati presi in conto per l'ottenimento del punto, visto che si cerca specificiatamente la presenza di sanzioni o di una cultura di non-tolleranza per ogni atto di ritorsione.  Si veda qui: </w:t>
      </w:r>
      <w:hyperlink r:id="rId10">
        <w:r>
          <w:rPr/>
          <w:t>Codice di Condotta/Etico</w:t>
        </w:r>
      </w:hyperlink>
    </w:p>
    <w:p>
      <w:pPr>
        <w:pStyle w:val="Heading4"/>
      </w:pPr>
      <w:r>
        <w:t>Sezione 5: Lobbying</w:t>
      </w:r>
    </w:p>
    <w:p>
      <w:pPr>
        <w:jc w:val="both"/>
      </w:pPr>
      <w:r>
        <w:t>Alla sezione 5, Ferrero ha ottenuto un punteggio pari a 50.0%</w:t>
      </w:r>
    </w:p>
    <w:p>
      <w:pPr>
        <w:pStyle w:val="ListBullet"/>
        <w:jc w:val="both"/>
      </w:pPr>
      <w:r>
        <w:t xml:space="preserve">Ferrero ha ottenuto un punteggo pari a 2 alla domanda 5_1, perché c'è una sezione chiaramente dedicata alle attività di lobby e le interazioni con istituzioni.  Si veda qui: </w:t>
      </w:r>
      <w:hyperlink r:id="rId10">
        <w:r>
          <w:rPr/>
          <w:t>Codice di Condotta/Etico</w:t>
        </w:r>
      </w:hyperlink>
    </w:p>
    <w:p>
      <w:pPr>
        <w:pStyle w:val="ListBullet"/>
        <w:jc w:val="both"/>
      </w:pPr>
      <w:r>
        <w:t xml:space="preserve">Ferrero ha ottenuto un punteggo pari a 0 alla domanda 5_2, perché non sono stati trovati riferimenti o documenti che permettano di verificare l'esistenza di regole che escludono la possibilità di “porte girevoli” (c.d. revolving doors).  Si veda qui: </w:t>
      </w:r>
      <w:hyperlink r:id="rId10">
        <w:r>
          <w:rPr/>
          <w:t>Codice di Condotta/Etico</w:t>
        </w:r>
      </w:hyperlink>
    </w:p>
    <w:p>
      <w:pPr>
        <w:pStyle w:val="ListBullet"/>
        <w:jc w:val="both"/>
      </w:pPr>
      <w:r>
        <w:t xml:space="preserve">Ferrero ha ottenuto un punteggo pari a 2 alla domanda 5_3, perché ci sono regole specifiche che permettono regali e omaggi a pubblici ufficiali e funzionari, se permesso dalle leggi locali e di modico valore. Inoltre come visto alla domanda 5.1 l'azienda regolamenta le attività di advocacy. Si veda qui: </w:t>
      </w:r>
      <w:hyperlink r:id="rId10">
        <w:r>
          <w:rPr/>
          <w:t>Codice di Condotta/Etico</w:t>
        </w:r>
      </w:hyperlink>
    </w:p>
    <w:p>
      <w:pPr>
        <w:pStyle w:val="ListBullet"/>
        <w:jc w:val="both"/>
      </w:pPr>
      <w:r>
        <w:t xml:space="preserve">Ferrero ha ottenuto un punteggo pari a 2 alla domanda 5_4, perché sono menzionate chiare sanzioni in caso di non rispetto del codice, che include, come visto alle domande 5.1 e 5.3, norme che regolano doni e regali ai pubblici ufficiali o funzionari. Si veda qui: </w:t>
      </w:r>
      <w:hyperlink r:id="rId10">
        <w:r>
          <w:rPr/>
          <w:t>Codice di Condotta/Etico</w:t>
        </w:r>
      </w:hyperlink>
    </w:p>
    <w:p>
      <w:pPr>
        <w:pStyle w:val="ListBullet"/>
        <w:jc w:val="both"/>
      </w:pPr>
      <w:r>
        <w:t xml:space="preserve">Ferrero ha ottenuto un punteggo pari a 0 alla domanda 5_5, perché sono state trovate alcune informazioni generiche su incontri con governi, ma non sono state trovate informazioni su policy paper o incontri specifici con decisori politici tenuti dai rappresentati o consulenti in affari pubblici dell'azienda.  Si veda qui: </w:t>
      </w:r>
      <w:hyperlink r:id="rId9">
        <w:r>
          <w:rPr/>
          <w:t>Sito Ufficiale</w:t>
        </w:r>
      </w:hyperlink>
    </w:p>
    <w:p>
      <w:pPr>
        <w:pStyle w:val="Heading4"/>
      </w:pPr>
      <w:r>
        <w:t>Sezione 6: Conflitto d'interesse</w:t>
      </w:r>
    </w:p>
    <w:p>
      <w:pPr>
        <w:jc w:val="both"/>
      </w:pPr>
      <w:r>
        <w:t>Alla sezione 6, Ferrero ha ottenuto un punteggio pari a 83.0%</w:t>
      </w:r>
    </w:p>
    <w:p>
      <w:pPr>
        <w:pStyle w:val="ListBullet"/>
        <w:jc w:val="both"/>
      </w:pPr>
      <w:r>
        <w:t xml:space="preserve">Ferrero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Ferrero ha ottenuto un punteggo pari a 1 alla domanda 6_2, perché si legge che un conflitto d'interessi può emergere quando un associato Ferrero partecipa in decisioni che influenzano rapporti commerciali con compagnie o entità in cui un membro della famiglia dell'associato ha  interessi, o un associato Ferrero o un membro della sua famiglia ottengono vantaggi da tali decisioni.  Si veda qui: </w:t>
      </w:r>
      <w:hyperlink r:id="rId10">
        <w:r>
          <w:rPr/>
          <w:t>Codice di Condotta/Etico</w:t>
        </w:r>
      </w:hyperlink>
    </w:p>
    <w:p>
      <w:pPr>
        <w:pStyle w:val="ListBullet"/>
        <w:jc w:val="both"/>
      </w:pPr>
      <w:r>
        <w:t xml:space="preserve">Ferrero ha ottenuto un punteggo pari a 1 alla domanda 6_3, perché si legge dell'esistenza di sanzioni per il non rispetto del codice etico o del modello di gestione e controllo, e questi includono norme per la gestione del conflitto d'interesse.  Si veda qui: </w:t>
      </w:r>
      <w:hyperlink r:id="rId10">
        <w:r>
          <w:rPr/>
          <w:t>Codice di Condotta/Etico</w:t>
        </w:r>
      </w:hyperlink>
    </w:p>
    <w:p>
      <w:pPr>
        <w:pStyle w:val="ListBullet"/>
        <w:jc w:val="both"/>
      </w:pPr>
      <w:r>
        <w:t xml:space="preserve">Ferrero ha ottenuto un punteggo pari a 3 alla domanda 6_4, perché si legge che il detto codice deve essere esplicitamente accettato da tutti gli impiegati e third-parties (vedi 1.4 e 1.5), e questo contiene norme che regolamentano il conflitto d'interesse. Si veda qui: </w:t>
      </w:r>
      <w:hyperlink r:id="rId12">
        <w:r>
          <w:rPr/>
          <w:t>Modello di Gestione e Controllo</w:t>
        </w:r>
      </w:hyperlink>
    </w:p>
    <w:p>
      <w:pPr>
        <w:pStyle w:val="ListBullet"/>
        <w:jc w:val="both"/>
      </w:pPr>
      <w:r>
        <w:t xml:space="preserve">Ferrero ha ottenuto un punteggo pari a 2 alla domanda 6_5, perché si leggono norme che regolano situazioni di nepotismo e clientelismo (si veda 6.2) e il codice si applica anche a third-parties (si veda 1.4 e/o 3.10). Si veda qui: </w:t>
      </w:r>
      <w:hyperlink r:id="rId10">
        <w:r>
          <w:rPr/>
          <w:t>Codice di Condotta/Etico</w:t>
        </w:r>
      </w:hyperlink>
    </w:p>
    <w:p>
      <w:pPr>
        <w:pStyle w:val="Heading4"/>
      </w:pPr>
      <w:r>
        <w:t>Sezione 7: Finanziamento alla politica (Partiti, candidati, e fondazioni politiche)</w:t>
      </w:r>
    </w:p>
    <w:p>
      <w:pPr>
        <w:jc w:val="both"/>
      </w:pPr>
      <w:r>
        <w:t>La sezione 7, è stata disattivata (è stato attributio un NA, non applicabile)</w:t>
        <w:br/>
        <w:t xml:space="preserve">                perché si legge che i finanziamenti ai partiti politici sono vietati. </w:t>
      </w:r>
    </w:p>
    <w:p>
      <w:pPr>
        <w:pStyle w:val="Heading4"/>
      </w:pPr>
      <w:r>
        <w:t>Sezione 8: Trasparenza organizzativa e attività estere</w:t>
      </w:r>
    </w:p>
    <w:p>
      <w:pPr>
        <w:jc w:val="both"/>
      </w:pPr>
      <w:r>
        <w:t xml:space="preserve">Alla sezione 8, Ferrero ha ottenuto un punteggio pari a 0.0% perché non sono stati trovati riferimenti o documenti che permettano di effettuare una valutazione in risposta alla domanda formulata dal questionario.  </w:t>
      </w:r>
    </w:p>
    <w:p>
      <w:pPr>
        <w:pStyle w:val="Heading4"/>
      </w:pPr>
      <w:r>
        <w:t>Sezione 9: Formazione anti corruzione</w:t>
      </w:r>
    </w:p>
    <w:p>
      <w:pPr>
        <w:jc w:val="both"/>
      </w:pPr>
      <w:r>
        <w:t>Alla sezione 9, Ferrero ha ottenuto un punteggio pari a 56.0%</w:t>
      </w:r>
    </w:p>
    <w:p>
      <w:pPr>
        <w:pStyle w:val="ListBullet"/>
        <w:jc w:val="both"/>
      </w:pPr>
      <w:r>
        <w:t xml:space="preserve">Ferrero ha ottenuto un punteggo pari a 1 alla domanda 9_1, perché è stato trovato un chiaro riferimento all'esistenza di formazioni sul codice etico per tutti gli impiegati, ma non è stata trovata menzione del fatto che dette formazioni avvengano almeno una volta ogni tre anni.  Si veda qui: </w:t>
      </w:r>
      <w:hyperlink r:id="rId12">
        <w:r>
          <w:rPr/>
          <w:t>Modello di Gestione e Controllo</w:t>
        </w:r>
      </w:hyperlink>
    </w:p>
    <w:p>
      <w:pPr>
        <w:pStyle w:val="ListBullet"/>
        <w:jc w:val="both"/>
      </w:pPr>
      <w:r>
        <w:t xml:space="preserve">Ferrero ha ottenuto un punteggo pari a 1 alla domanda 9_2, perché è stato trovato un chiaro riferimento all'esistenza di formazioni sul codice etico per tutti gli impiegati, ma non è stata trovata menzione del fatto che dette formazioni avvengano almeno una volta ogni tre anni.  Si veda qui: </w:t>
      </w:r>
      <w:hyperlink r:id="rId12">
        <w:r>
          <w:rPr/>
          <w:t>Modello di Gestione e Controllo</w:t>
        </w:r>
      </w:hyperlink>
    </w:p>
    <w:p>
      <w:pPr>
        <w:pStyle w:val="ListBullet"/>
        <w:jc w:val="both"/>
      </w:pPr>
      <w:r>
        <w:t xml:space="preserve">Ferrero ha ottenuto un punteggo pari a 0 alla domanda 9_3, perché è stato trovato un chiaro riferimento al fatto che per quanto riguarda agenti e third parties sia fornita un'idonea informativa, ma non training.   Si veda qui: </w:t>
      </w:r>
      <w:hyperlink r:id="rId12">
        <w:r>
          <w:rPr/>
          <w:t>Modello di Gestione e Controllo</w:t>
        </w:r>
      </w:hyperlink>
    </w:p>
    <w:p>
      <w:pPr>
        <w:pStyle w:val="ListBullet"/>
        <w:jc w:val="both"/>
      </w:pPr>
      <w:r>
        <w:t xml:space="preserve">Ferrero ha ottenuto un punteggo pari a 1 alla domanda 9_4, perché è stato trovato un chiaro riferimento all'esistenza di formazioni sul codice etico per tutti gli impiegati del di Ferrero Spa. (la cui definizione include tutte le operazione della compagnia nel mondo). Tuttavia non è stata trovata menzione del fatto che dette formazioni avvengano almeno una volta ogni tre anni.  Si veda qui: </w:t>
      </w:r>
      <w:hyperlink r:id="rId10">
        <w:r>
          <w:rPr/>
          <w:t>Codice di Condotta/Etico</w:t>
        </w:r>
      </w:hyperlink>
    </w:p>
    <w:p>
      <w:pPr>
        <w:pStyle w:val="ListBullet"/>
        <w:jc w:val="both"/>
      </w:pPr>
      <w:r>
        <w:t xml:space="preserve">Ferrero ha ottenuto un punteggo pari a 2 alla domanda 9_5, perché si legge chiaramente che ogni dipendente nuovo assunto ha una formazione sul codice etico. Si veda qui: </w:t>
      </w:r>
      <w:hyperlink r:id="rId10">
        <w:r>
          <w:rPr/>
          <w:t>Codice di Condotta/Etico</w:t>
        </w:r>
      </w:hyperlink>
    </w:p>
    <w:p>
      <w:pPr>
        <w:pStyle w:val="ListBullet"/>
        <w:jc w:val="both"/>
      </w:pPr>
      <w:r>
        <w:t xml:space="preserve">Ferrero ha ottenuto un punteggo pari a 0 alla domanda 9_6, perché sono riportate le ore totali per le formazioni dell'azienda (per il 2016) ma nella lista non appaiono ore di formazione anti corruzione.  Si veda qui: </w:t>
      </w:r>
      <w:hyperlink r:id="rId11">
        <w:r>
          <w:rPr/>
          <w:t>Rapporto di Sostenibilità (più recente)</w:t>
        </w:r>
      </w:hyperlink>
    </w:p>
    <w:p>
      <w:pPr>
        <w:pStyle w:val="ListBullet"/>
        <w:jc w:val="both"/>
      </w:pPr>
      <w:r>
        <w:t xml:space="preserve">Ferrero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0">
        <w:r>
          <w:rPr/>
          <w:t>Codice di Condotta/Etico</w:t>
        </w:r>
      </w:hyperlink>
    </w:p>
    <w:p>
      <w:pPr>
        <w:pStyle w:val="Heading4"/>
      </w:pPr>
      <w:r>
        <w:t>Sezione 10: Progetti di sostenibilità</w:t>
      </w:r>
    </w:p>
    <w:p>
      <w:pPr>
        <w:jc w:val="both"/>
      </w:pPr>
      <w:r>
        <w:t>Alla sezione 10, Ferrero ha ottenuto un punteggio pari a 0.0% perché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rrero.it/Codice-Etico" TargetMode="External"/><Relationship Id="rId10" Type="http://schemas.openxmlformats.org/officeDocument/2006/relationships/hyperlink" Target="https://s3-eu-west-1.amazonaws.com/ferrero-static/globalcms/documenti/3369.pdf" TargetMode="External"/><Relationship Id="rId11" Type="http://schemas.openxmlformats.org/officeDocument/2006/relationships/hyperlink" Target="https://www.unglobalcompact.org/system/attachments/cop_2018/462242/original/Ferrero_-_CSR_Report_2016.pdf?1522412697" TargetMode="External"/><Relationship Id="rId12" Type="http://schemas.openxmlformats.org/officeDocument/2006/relationships/hyperlink" Target="https://s3-eu-west-1.amazonaws.com/ferrero-static/globalcms/documenti/3375.pdf" TargetMode="External"/><Relationship Id="rId13" Type="http://schemas.openxmlformats.org/officeDocument/2006/relationships/hyperlink" Target="https://app.convercent.com/it-it/Anonymous/IssueIntake/LandingPage/c2e4e920-7d18-e811-80e2-000d3ab6eb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