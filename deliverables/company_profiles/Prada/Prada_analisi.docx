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Prada: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Prada, secondo la metologia di Transparency International Italia. L'azienda ha ottenuto un indice TRAC poco soddisfacente (pari a 41.3%).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Prada ha ottenuto un punteggio pari a 60.0%</w:t>
      </w:r>
    </w:p>
    <w:p>
      <w:pPr>
        <w:pStyle w:val="ListBullet"/>
        <w:jc w:val="both"/>
      </w:pPr>
      <w:r>
        <w:t xml:space="preserve">Prada ha ottenuto un punteggo pari a 0 alla domanda 1_1, perché nel codice di condotta e nei vari documenti reperibili online degli ultimi tre anni (i.e. condice di condotta/etico, rapporto annuale e/o rapporto di sostenibilità, Modello 231) non è stato possibile trovare una dichiarazione dell'Amministratore Delegato o altre rilevanti figure apicali che menzionino un impegno dell'azienda alla lotta alla corruzione. 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Prada ha ottenuto un punteggo pari a 2 alla domanda 1_2, perché c'è un'esplicita dichiarazione anti corruzione.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Prada ha ottenuto un punteggo pari a 0 alla domanda 1_3, perché nel codice di condotta e nei vari documenti reperibili online (i.e. condice di condotta/etico, rapporto annuale e/o rapporto di sostenibilità) e nella lista ufficiale dei membri signatari (e attivi) del Global Compact, non sono stati trovati riferimenti che permettano di verificare l'appartenenza della compagnia a iniziative locali, nazionali o internazionali di anti-corruzione.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Prada ha ottenuto un punteggo pari a 2 alla domanda 1_4, perché è stato trovato riferimento al fatto che l'azienda inserisca nei contratti con agenti e intermediari clausole che obbligano il contraente a rispettare il codice di condotta/etico, io il quale contiene norme contro tangenti e altri comportamenti illeciti. 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Prada ha ottenuto un punteggio pari a 76.5%</w:t>
      </w:r>
    </w:p>
    <w:p>
      <w:pPr>
        <w:pStyle w:val="ListBullet"/>
        <w:jc w:val="both"/>
      </w:pPr>
      <w:r>
        <w:t xml:space="preserve">Prada ha ottenuto un punteggo pari a 2 alla domanda 2_1, perché si menziona dell'esistenza di un modello 231 che rappresenta un modello di gestione del proprio sistema anticorruzione a sè stante.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Prada ha ottenuto un punteggo pari a 2 alla domanda 2_2, perché nel codice di condotta, parte integrante del modello 231 dell'azienda, è applicabile applicabile a tutti i dipendenti, agli agenti e agli intermediari e/o collaboratori esterni (tramite anche l'introduzione di clausole standard nei contratti, si veda 1.4).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Prada ha ottenuto un punteggo pari a 1 alla domanda 2_3, perché si legge che il codice di condotta di applica alle filiali appartenenti al Gruppo. Non v'è menzione tuttavia delle imprese a partecipazione non di controllo (come imprese associate o join-ventures).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Prada ha ottenuto un punteggo pari a 2 alla domanda 2_4, perché si legge che una delle responabilità del Consiglio d'Amministrazione è di aggiornare sia il Codice che il Modello 231. Si veda qui: </w:t>
      </w:r>
      <w:hyperlink r:id="rId11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Prada ha ottenuto un punteggo pari a 2 alla domanda 2_5, perché si legge che il Board è incaricato di revisionare periodicamente il modello di gestione e controllo.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Prada ha ottenuto un punteggo pari a 1 alla domanda 2_6, perché si menziona l'esistenza di una procedura di selezione per i fornitori che menziona la trasparenza. Tuttavia non si sono trovati riferimenti all'esistenza di un'analisi reputazionale periodica per i fornitori già nell'albo.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Prada ha ottenuto un punteggo pari a 2 alla domanda 2_7, perché si cita la formazione di un Modello di Organizzazione Gestione e Controllo ai sensi del D.Lgs. 231/01 e la formazione di un Organismo di Vigilanza.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Prada ha ottenuto un punteggo pari a 0 alla domanda 2_8, perché si legge che è stato creato un Organismo di Vigilanza, tuttavia non ci sono mezioni riguardanti l'autonomia di iniziativa e controllo dell'Organismo e il Modello di Gestione e Controllo non è pubblico, quindi non si possono verificare le informazioni richieste dalla domanda.  Si veda qui: </w:t>
      </w:r>
      <w:hyperlink r:id="rId11">
        <w:r>
          <w:rPr/>
          <w:t>Rapporto Annuale (più recente)</w:t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Prada ha ottenuto un punteggio pari a 66.7%</w:t>
      </w:r>
    </w:p>
    <w:p>
      <w:pPr>
        <w:pStyle w:val="ListBullet"/>
        <w:jc w:val="both"/>
      </w:pPr>
      <w:r>
        <w:t xml:space="preserve">Prada ha ottenuto un punteggo pari a 2 alla domanda 3_1, perché nel sito ufficiale è stato possibile trovare un Codice di Condotta/Etico.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Prada ha ottenuto un punteggo pari a 1 alla domanda 3_2, perché è stato trovato un riferimento al fatto che il Codice di Condotta/Etico sia approvato da una delibera del Consiglio d'Amministrazione.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Prada ha ottenuto un punteggo pari a 2 alla domanda 3_3, perché è stato trovato un riferimento al fatto che il Codice di Condotta/Etico sia aggiornato periodicamente.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Prada ha ottenuto un punteggo pari a 2 alla domanda 3_4, perché è stato possibile scaricare il Codice dal sito ufficiale dell'azienda.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Prada ha ottenuto un punteggo pari a 2 alla domanda 3_5, perché si legge che l'azienda proibisce espressamente l’azione di offrire, ricevere, promettere, autorizzare, in forma diretta o indiretta, denaro o altre utilità al fine di ottenere un vantaggio illecito.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Prada ha ottenuto un punteggo pari a 2 alla domanda 3_6, perché si è trovato un riferimento al divieto di offrire, direttamente o attraverso intermediari, somme di denaro o altri mezzi di pagamento, omaggi o regalie a pubblici ufficiali o incaricati di pubblico servizio al fine di influenzare la loro attività nell’espletamento dei propri doveri (definizione che può quindi includere facilitation payments). Il Codice inoltre è applicabile a tutte le legal entities del gruppo (si veda domanda 2.3).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Prada ha ottenuto un punteggo pari a 1 alla domanda 3_7, perché sono solo stati trovati riferimenti generici riguardo alle limitazioni alla ricezione e l'offerta di omaggi e regalie.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Prada ha ottenuto un punteggo pari a 0 alla domanda 3_8, perché non sono stati trovati riferimenti a limitazioni riguardo alla gestione di viaggi e ospitalità.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 xml:space="preserve">Alla sezione 4, Prada ha ottenuto un punteggio pari a 0.0% perché non sono stati trovati riferimenti che permettano di verificare l'esistenza di un canale di segnalazione per dipendenti (whistleblowing). </w:t>
      </w:r>
    </w:p>
    <w:p>
      <w:pPr>
        <w:pStyle w:val="Heading4"/>
      </w:pPr>
      <w:r>
        <w:t>Sezione 5: Lobbying</w:t>
      </w:r>
    </w:p>
    <w:p>
      <w:pPr>
        <w:jc w:val="both"/>
      </w:pPr>
      <w:r>
        <w:t>Alla sezione 5, Prada ha ottenuto un punteggio pari a 50.0%</w:t>
      </w:r>
    </w:p>
    <w:p>
      <w:pPr>
        <w:pStyle w:val="ListBullet"/>
        <w:jc w:val="both"/>
      </w:pPr>
      <w:r>
        <w:t xml:space="preserve">Prada ha ottenuto un punteggo pari a 2 alla domanda 5_1, perché ci sono norme che regolano i comportamenti dei confronti della pubblica amministrazione volti a valutare le implicazioni di leggi e regolamenti rispetto ad attività aziendali.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Prada ha ottenuto un punteggo pari a 0 alla domanda 5_2, perché non sono stati trovati riferimenti o documenti che permettano di verificare l'esistenza di regole che escludono la possibilità di “porte girevoli” (c.d. revolving doors).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Prada ha ottenuto un punteggo pari a 2 alla domanda 5_3, perché ci sono regole specifiche che proibiscono regali, omaggi e ospitalità a pubblici ufficiali, che per la definizione alla domanda 5.1 include forze politiche con le quali l'azienda interagisce nella rappresentanza dei propri interessi.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Prada ha ottenuto un punteggo pari a 2 alla domanda 5_4, perché sono menzionate chiare sanzioni in caso di non rispetto del codice, che include, come visto alle domande 5.1 e 5.3, norme che regolano doni e regali ai pubblici ufficiali o funzionari.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Prada ha ottenuto un punteggo pari a 0 alla domanda 5_5, perché non sono state trovate informazioni su incontri con i decisori pubblici, policy paper, doni e regali. Si veda qui: </w:t>
      </w:r>
      <w:hyperlink r:id="rId9">
        <w:r>
          <w:rPr/>
          <w:t>Sito Ufficiale</w:t>
        </w:r>
      </w:hyperlink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Prada ha ottenuto un punteggio pari a 58.3%</w:t>
      </w:r>
    </w:p>
    <w:p>
      <w:pPr>
        <w:pStyle w:val="ListBullet"/>
        <w:jc w:val="both"/>
      </w:pPr>
      <w:r>
        <w:t xml:space="preserve">Prada ha ottenuto un punteggo pari a 3 alla domanda 6_1, perché si possono trovare disposizioni relative al conflitto d'interesse, e come appurato alla domanda 2.2 e/o 3.10 questo si applica anche ad agenti e intermediari.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Prada ha ottenuto un punteggo pari a 0 alla domanda 6_2, perché non sono stati trovati riferimenti che permettano di stabilire se esistono norme che disciplinino casi di clientelismo e nepotismo, sebbene il codice inviti i dipendenti ad evitare situazione di conflitto d'interesse.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Prada ha ottenuto un punteggo pari a 1 alla domanda 6_3, perché si legge dell'esistenza di sanzioni per il non rispetto del codice etico o del modello di gestione e controllo, e questi includono norme per la gestione del conflitto d'interesse.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Prada ha ottenuto un punteggo pari a 3 alla domanda 6_4, perché si legge che la detta politica deve essere esplicitamente accettata da tutti gli impiegati e third-parties (vedi 1.4 e 1.5), e questo contiene norme che regolamentano il conflitto d'interesse.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Prada ha ottenuto un punteggo pari a 0 alla domanda 6_5, perché non sono stati trovati riferimenti che permettano di effettuare una verificare che tra i potenziali conflitti di interesse siano previsti anche i collegamenti familiari e personali in grado di influenzare l’assegnazione di contratti, licenze, o altre azioni rilevanti per l’interesse dell’azienda (si veda 6.2).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>La sezione 7, è stata disattivata (è stato attributio un NA, non applicabile)</w:t>
        <w:br/>
        <w:t xml:space="preserve">                perché si legge che i finanziamenti ai partiti politici sono vietati. </w:t>
      </w:r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>Alla sezione 8, Prada ha ottenuto un punteggio pari a 60.0%</w:t>
      </w:r>
    </w:p>
    <w:p>
      <w:pPr>
        <w:pStyle w:val="ListBullet"/>
        <w:jc w:val="both"/>
      </w:pPr>
      <w:r>
        <w:t xml:space="preserve">Prada ha ottenuto un punteggo pari a 2 alla domanda 8_1, perché è stata trovata una lista di tutte filiali e imprese associate incluse nel perimetro di consolidamento senza tetto alla soglia di percentuale di possesso del Gruppo.  Si veda qui: </w:t>
      </w:r>
      <w:hyperlink r:id="rId11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Prada ha ottenuto un punteggo pari a 2 alla domanda 8_2, perché nella lista di tutte le filiali della domanda 8.1 c'è una colonna che indica sia la sede legale che la sede operativa della filiale.  Si veda qui: </w:t>
      </w:r>
      <w:hyperlink r:id="rId11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Prada ha ottenuto un punteggo pari a 2 alla domanda 8_3, perché in assenza di una lista o mappa indicate tutti i paesi in cui l'aziena opera, è stato tuttavia possibile compilare una lista dei paesi in cui l'azienda opera in quanto è stata trovata una lista con tutte le filiali alla domanda 8.1 e i paesi in cui dette aziende operano.  Si veda qui: </w:t>
      </w:r>
      <w:hyperlink r:id="rId11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Prada ha ottenuto un punteggo pari a 0 alla domanda 8_4, perché non viene reso pubblico l’importo pagato in tasse nei singoli paesi in cui l’azienda opera. Si veda qui: </w:t>
      </w:r>
      <w:hyperlink r:id="rId11">
        <w:r>
          <w:rPr/>
          <w:t>Rapporto Annuale (più recente)</w:t>
        </w:r>
      </w:hyperlink>
    </w:p>
    <w:p>
      <w:pPr>
        <w:pStyle w:val="Heading4"/>
      </w:pPr>
      <w:r>
        <w:t>Sezione 9: Formazione anti corruzione</w:t>
      </w:r>
    </w:p>
    <w:p>
      <w:pPr>
        <w:jc w:val="both"/>
      </w:pPr>
      <w:r>
        <w:t xml:space="preserve">Alla sezione 9, Prada ha ottenuto un punteggio pari a 0.0% perché non sono stati trovati riferimenti che permettano di valutare se l'azienda abbia dei programmi di training sul programma di compliance. </w:t>
      </w:r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Prada ha ottenuto un punteggio pari a 0.0% perché non sono stati trovati riferimenti al fatto che l’azienda abbia stabilito specifiche regole per disciplinare le occasioni di donazione/patrocinio/collaborazioni in progetti di sostenibilità.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www.pradagroup.com" TargetMode="External"/><Relationship Id="rId10" Type="http://schemas.openxmlformats.org/officeDocument/2006/relationships/hyperlink" Target="http://csr.pradagroup.com/content/uploads/2015/06/code_of_ethics_it.pdf" TargetMode="External"/><Relationship Id="rId11" Type="http://schemas.openxmlformats.org/officeDocument/2006/relationships/hyperlink" Target="https://www.pradagroup.com/etc/designs/pradagroup-balance/docs/prada-annual-report-201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