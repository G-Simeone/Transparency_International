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Saes: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Saes, secondo la metologia di Transparency International Italia. L'azienda ha ottenuto un indice TRAC poco soddisfacente (pari a 48.0%).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Saes ha ottenuto un punteggio pari a 60.0%</w:t>
      </w:r>
    </w:p>
    <w:p>
      <w:pPr>
        <w:pStyle w:val="ListBullet"/>
        <w:jc w:val="both"/>
      </w:pPr>
      <w:r>
        <w:t xml:space="preserve">Saes ha ottenuto un punteggo pari a 0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Saes ha ottenuto un punteggio pari a 41.0%</w:t>
      </w:r>
    </w:p>
    <w:p>
      <w:pPr>
        <w:pStyle w:val="ListBullet"/>
        <w:jc w:val="both"/>
      </w:pPr>
      <w:r>
        <w:t xml:space="preserve">Saes ha ottenuto un punteggo pari a 0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Saes ha ottenuto un punteggio pari a 67.0%</w:t>
      </w:r>
    </w:p>
    <w:p>
      <w:pPr>
        <w:pStyle w:val="ListBullet"/>
        <w:jc w:val="both"/>
      </w:pPr>
      <w:r>
        <w:t xml:space="preserve">Saes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Saes ha ottenuto un punteggio pari a 70.0%</w:t>
      </w:r>
    </w:p>
    <w:p>
      <w:pPr>
        <w:pStyle w:val="ListBullet"/>
        <w:jc w:val="both"/>
      </w:pPr>
      <w:r>
        <w:t xml:space="preserve">Saes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Saes ha ottenuto un punteggio pari a 42.0%</w:t>
      </w:r>
    </w:p>
    <w:p>
      <w:pPr>
        <w:pStyle w:val="ListBullet"/>
        <w:jc w:val="both"/>
      </w:pPr>
      <w:r>
        <w:t xml:space="preserve">Saes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Saes ha ottenuto un punteggio pari a 33.0%</w:t>
      </w:r>
    </w:p>
    <w:p>
      <w:pPr>
        <w:pStyle w:val="ListBullet"/>
        <w:jc w:val="both"/>
      </w:pPr>
      <w:r>
        <w:t xml:space="preserve">Saes ha ottenuto un punteggo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Saes ha ottenuto un punteggio pari a 20.0%</w:t>
      </w:r>
    </w:p>
    <w:p>
      <w:pPr>
        <w:pStyle w:val="ListBullet"/>
        <w:jc w:val="both"/>
      </w:pPr>
      <w:r>
        <w:t xml:space="preserve">Saes ha ottenuto un punteggo pari a 0 alla domanda 7_1,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7_2,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7_3, perché  Si veda qui: </w:t>
      </w:r>
      <w:hyperlink r:id="rId9">
        <w:r>
          <w:rPr/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Saes ha ottenuto un punteggio pari a 100.0%</w:t>
      </w:r>
    </w:p>
    <w:p>
      <w:pPr>
        <w:pStyle w:val="ListBullet"/>
        <w:jc w:val="both"/>
      </w:pPr>
      <w:r>
        <w:t xml:space="preserve">Saes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Saes ha ottenuto un punteggio pari a 25.0%</w:t>
      </w:r>
    </w:p>
    <w:p>
      <w:pPr>
        <w:pStyle w:val="ListBullet"/>
        <w:jc w:val="both"/>
      </w:pPr>
      <w:r>
        <w:t xml:space="preserve">Saes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Saes ha ottenuto un punteggio pari a 25.0%</w:t>
      </w:r>
    </w:p>
    <w:p>
      <w:pPr>
        <w:pStyle w:val="ListBullet"/>
        <w:jc w:val="both"/>
      </w:pPr>
      <w:r>
        <w:t xml:space="preserve">Saes ha ottenuto un punteggo pari a 0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0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Saes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