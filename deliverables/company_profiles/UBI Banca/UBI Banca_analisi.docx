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UBI Banca: trasparenza e anti-corruzione.</w:t>
      </w:r>
    </w:p>
    <w:p>
      <w:pPr>
        <w:pStyle w:val="Heading3"/>
      </w:pPr>
      <w:r>
        <w:t>Analisi a cura di Transparency International Italia</w:t>
      </w:r>
    </w:p>
    <w:p/>
    <w:p>
      <w:pPr>
        <w:jc w:val="both"/>
      </w:pPr>
      <w:r>
        <w:t>Nel seguente documento si presenterà un'analisi dettagliata del piano anti corruzione di UBI Banca, secondo la metologia di Transparency International Italia. L'azienda ha ottenuto un indice TRAC soddisfacente (pari a 56.8%).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UBI Banca ha ottenuto un punteggio pari a 60.0%</w:t>
      </w:r>
    </w:p>
    <w:p>
      <w:pPr>
        <w:pStyle w:val="ListBullet"/>
        <w:jc w:val="both"/>
      </w:pPr>
      <w:r>
        <w:t xml:space="preserve">UBI Banca ha ottenuto un punteggo pari a 0 alla domanda 1_1, perché nel codice di condotta e nei vari documenti reperibili online degli ultimi tre anni (i.e. condice di condotta/etico, rapporto annuale e/o rapporto di sostenibilità, Modello 231) non è stato possibile trovare una dichiarazione dell'Amministratore Delegato o altre rilevanti figure apicali che menzionino un impegno dell'azienda alla lotta alla corruzione.  Si veda qui: </w:t>
      </w:r>
      <w:hyperlink r:id="rId9">
        <w:r>
          <w:rPr/>
          <w:t>Sito Ufficiale</w:t>
        </w:r>
      </w:hyperlink>
    </w:p>
    <w:p>
      <w:pPr>
        <w:pStyle w:val="ListBullet"/>
        <w:jc w:val="both"/>
      </w:pPr>
      <w:r>
        <w:t xml:space="preserve">UBI Banca ha ottenuto un punteggo pari a 2 alla domanda 1_2, perché c'è un'esplicita dichiarazione anti corruzione.  Si veda qui: </w:t>
      </w:r>
      <w:hyperlink r:id="rId10">
        <w:r>
          <w:rPr/>
          <w:t>Codice di Condotta/Etico</w:t>
        </w:r>
      </w:hyperlink>
    </w:p>
    <w:p>
      <w:pPr>
        <w:pStyle w:val="ListBullet"/>
        <w:jc w:val="both"/>
      </w:pPr>
      <w:r>
        <w:t xml:space="preserve">UBI Banca ha ottenuto un punteggo pari a 0 alla domanda 1_3, perché nel codice di condotta e nei vari documenti reperibili online (i.e. condice di condotta/etico, rapporto annuale e/o rapporto di sostenibilità) non sono stati trovati riferimenti che permettano di verificare l'appartenenza della compagnia a iniziative locali, nazionali o internazionali di anti-corruzione. Si veda qui: </w:t>
      </w:r>
      <w:hyperlink r:id="rId9">
        <w:r>
          <w:rPr/>
          <w:t>Sito Ufficiale</w:t>
        </w:r>
      </w:hyperlink>
    </w:p>
    <w:p>
      <w:pPr>
        <w:pStyle w:val="ListBullet"/>
        <w:jc w:val="both"/>
      </w:pPr>
      <w:r>
        <w:t xml:space="preserve">UBI Banca ha ottenuto un punteggo pari a 2 alla domanda 1_4, perché è stato trovato riferimento al fatto che l'azienda inserisca nei contratti con agenti e intermediari clausole che obbligano il contraente a rispettare il codice di condotta/etico, io il quale contiene norme contro tangenti e altri comportamenti illeciti.  Si veda qui: </w:t>
      </w:r>
      <w:hyperlink r:id="rId11">
        <w:r>
          <w:rPr/>
          <w:t>Modello di Gestione e Controllo</w:t>
        </w:r>
      </w:hyperlink>
    </w:p>
    <w:p>
      <w:pPr>
        <w:pStyle w:val="Heading4"/>
      </w:pPr>
      <w:r>
        <w:t>Sezione 2: Modello 231 o piano anti corruzione</w:t>
      </w:r>
    </w:p>
    <w:p>
      <w:pPr>
        <w:jc w:val="both"/>
      </w:pPr>
      <w:r>
        <w:t>Alla sezione 2, UBI Banca ha ottenuto un punteggio pari a 88.2%</w:t>
      </w:r>
    </w:p>
    <w:p>
      <w:pPr>
        <w:pStyle w:val="ListBullet"/>
        <w:jc w:val="both"/>
      </w:pPr>
      <w:r>
        <w:t xml:space="preserve">UBI Banca ha ottenuto un punteggo pari a 2 alla domanda 2_1, perché rappresenta un piano anti-corruzione e/o un modello di gestione del proprio sistema anticorruzione a sè stante.  Si veda qui: </w:t>
      </w:r>
      <w:hyperlink r:id="rId11">
        <w:r>
          <w:rPr/>
          <w:t>Modello di Gestione e Controllo</w:t>
        </w:r>
      </w:hyperlink>
    </w:p>
    <w:p>
      <w:pPr>
        <w:pStyle w:val="ListBullet"/>
        <w:jc w:val="both"/>
      </w:pPr>
      <w:r>
        <w:t xml:space="preserve">UBI Banca ha ottenuto un punteggo pari a 2 alla domanda 2_2, perché nel codice di condotta, parte integrante del modello 231 dell'azienda, è applicabile applicabile a tutti i dipendenti, agli agenti e agli intermediari e/o collaboratori esterni (tramite anche l'introduzione di clausole standard nei contratti, si veda 1.4). Si veda qui: </w:t>
      </w:r>
      <w:hyperlink r:id="rId10">
        <w:r>
          <w:rPr/>
          <w:t>Codice di Condotta/Etico</w:t>
        </w:r>
      </w:hyperlink>
    </w:p>
    <w:p>
      <w:pPr>
        <w:pStyle w:val="ListBullet"/>
        <w:jc w:val="both"/>
      </w:pPr>
      <w:r>
        <w:t xml:space="preserve">UBI Banca ha ottenuto un punteggo pari a 1 alla domanda 2_3, perché si legge che il codice di condotta di applica alle filiali appartenenti al Gruppo. Non v'è menzione tuttavia delle imprese a partecipazione non di controllo (come imprese associate o join-ventures). Si veda qui: </w:t>
      </w:r>
      <w:hyperlink r:id="rId10">
        <w:r>
          <w:rPr/>
          <w:t>Codice di Condotta/Etico</w:t>
        </w:r>
      </w:hyperlink>
    </w:p>
    <w:p>
      <w:pPr>
        <w:pStyle w:val="ListBullet"/>
        <w:jc w:val="both"/>
      </w:pPr>
      <w:r>
        <w:t xml:space="preserve">UBI Banca ha ottenuto un punteggo pari a 2 alla domanda 2_4, perché si legge che l'Organismo di Vigilanza partecipi all'aggiornamento del Modello e sono stati trovati riferimenti al fatto che l'Organismo svolga periodicamente le sue mansioni.  Si veda qui: </w:t>
      </w:r>
      <w:hyperlink r:id="rId11">
        <w:r>
          <w:rPr/>
          <w:t>Modello di Gestione e Controllo</w:t>
        </w:r>
      </w:hyperlink>
    </w:p>
    <w:p>
      <w:pPr>
        <w:pStyle w:val="ListBullet"/>
        <w:jc w:val="both"/>
      </w:pPr>
      <w:r>
        <w:t xml:space="preserve">UBI Banca ha ottenuto un punteggo pari a 2 alla domanda 2_5, perché si legge dell'esistenza di un sistema di controllo interno grazie al quale si effettua un’analisi dei rischi e che ciò avvenga a scadenza periodica.  Si veda qui: </w:t>
      </w:r>
      <w:hyperlink r:id="rId11">
        <w:r>
          <w:rPr/>
          <w:t>Modello di Gestione e Controllo</w:t>
        </w:r>
      </w:hyperlink>
    </w:p>
    <w:p>
      <w:pPr>
        <w:pStyle w:val="ListBullet"/>
        <w:jc w:val="both"/>
      </w:pPr>
      <w:r>
        <w:t xml:space="preserve">UBI Banca ha ottenuto un punteggo pari a 2 alla domanda 2_6, perché non solo si menziona l'esistenza di un uno screening reputazionale iniziale, ma alle attività di selezione e di qualificazione segue una fase obbligatori di monitoraggio.  Si veda qui: </w:t>
      </w:r>
      <w:hyperlink r:id="rId11">
        <w:r>
          <w:rPr/>
          <w:t>Modello di Gestione e Controllo</w:t>
        </w:r>
      </w:hyperlink>
    </w:p>
    <w:p>
      <w:pPr>
        <w:pStyle w:val="ListBullet"/>
        <w:jc w:val="both"/>
      </w:pPr>
      <w:r>
        <w:t xml:space="preserve">UBI Banca ha ottenuto un punteggo pari a 2 alla domanda 2_7, perché si cita la formazione di un Modello di Organizzazione Gestione e Controllo ai sensi del D.Lgs. 231/01 e la formazione di un Organismo di Vigilanza. Si veda qui: </w:t>
      </w:r>
      <w:hyperlink r:id="rId11">
        <w:r>
          <w:rPr/>
          <w:t>Modello di Gestione e Controllo</w:t>
        </w:r>
      </w:hyperlink>
    </w:p>
    <w:p>
      <w:pPr>
        <w:pStyle w:val="ListBullet"/>
        <w:jc w:val="both"/>
      </w:pPr>
      <w:r>
        <w:t xml:space="preserve">UBI Banca ha ottenuto un punteggo pari a 2 alla domanda 2_8, perché si cita la formazione di un Organismo di Vigilanza ai sensi del D.Lgs. 231/01, dotato di autonomi poteri di iniziativa e controllo. Si veda qui: </w:t>
      </w:r>
      <w:hyperlink r:id="rId11">
        <w:r>
          <w:rPr/>
          <w:t>Modello di Gestione e Controllo</w:t>
        </w:r>
      </w:hyperlink>
    </w:p>
    <w:p>
      <w:pPr>
        <w:pStyle w:val="Heading4"/>
      </w:pPr>
      <w:r>
        <w:t>Sezione 3: Codice etico o di condotta</w:t>
      </w:r>
    </w:p>
    <w:p>
      <w:pPr>
        <w:jc w:val="both"/>
      </w:pPr>
      <w:r>
        <w:t>Alla sezione 3, UBI Banca ha ottenuto un punteggio pari a 61.1%</w:t>
      </w:r>
    </w:p>
    <w:p>
      <w:pPr>
        <w:pStyle w:val="ListBullet"/>
        <w:jc w:val="both"/>
      </w:pPr>
      <w:r>
        <w:t xml:space="preserve">UBI Banca ha ottenuto un punteggo pari a 2 alla domanda 3_1, perché nel sito ufficiale è stato possibile trovare un Codice di Condotta/Etico.  Si veda qui: </w:t>
      </w:r>
      <w:hyperlink r:id="rId10">
        <w:r>
          <w:rPr/>
          <w:t>Codice di Condotta/Etico</w:t>
        </w:r>
      </w:hyperlink>
    </w:p>
    <w:p>
      <w:pPr>
        <w:pStyle w:val="ListBullet"/>
        <w:jc w:val="both"/>
      </w:pPr>
      <w:r>
        <w:t xml:space="preserve">UBI Banca ha ottenuto un punteggo pari a 1 alla domanda 3_2, perché è stato trovato un riferimento al fatto che il Codice di Condotta/Etico sia approvato da una delibera del Consiglio d'Amministrazione.  Si veda qui: </w:t>
      </w:r>
      <w:hyperlink r:id="rId10">
        <w:r>
          <w:rPr/>
          <w:t>Codice di Condotta/Etico</w:t>
        </w:r>
      </w:hyperlink>
    </w:p>
    <w:p>
      <w:pPr>
        <w:pStyle w:val="ListBullet"/>
        <w:jc w:val="both"/>
      </w:pPr>
      <w:r>
        <w:t xml:space="preserve">UBI Banca ha ottenuto un punteggo pari a 2 alla domanda 3_3, perché è stato trovato un riferimento al fatto che il Codice di Condotta/Etico sia aggiornato periodicamente.  Si veda qui: </w:t>
      </w:r>
      <w:hyperlink r:id="rId10">
        <w:r>
          <w:rPr/>
          <w:t>Codice di Condotta/Etico</w:t>
        </w:r>
      </w:hyperlink>
    </w:p>
    <w:p>
      <w:pPr>
        <w:pStyle w:val="ListBullet"/>
        <w:jc w:val="both"/>
      </w:pPr>
      <w:r>
        <w:t xml:space="preserve">UBI Banca ha ottenuto un punteggo pari a 2 alla domanda 3_4, perché è stato possibile scaricare il Codice dal sito ufficiale dell'azienda.  Si veda qui: </w:t>
      </w:r>
      <w:hyperlink r:id="rId10">
        <w:r>
          <w:rPr/>
          <w:t>Codice di Condotta/Etico</w:t>
        </w:r>
      </w:hyperlink>
    </w:p>
    <w:p>
      <w:pPr>
        <w:pStyle w:val="ListBullet"/>
        <w:jc w:val="both"/>
      </w:pPr>
      <w:r>
        <w:t xml:space="preserve">UBI Banca ha ottenuto un punteggo pari a 2 alla domanda 3_5, perché si legge che l'azienda proibisce espressamente l’azione di offrire, ricevere, promettere, autorizzare, in forma diretta o indiretta, denaro o altre utilità al fine di ottenere un vantaggio illecito. Si veda qui: </w:t>
      </w:r>
      <w:hyperlink r:id="rId10">
        <w:r>
          <w:rPr/>
          <w:t>Codice di Condotta/Etico</w:t>
        </w:r>
      </w:hyperlink>
    </w:p>
    <w:p>
      <w:pPr>
        <w:pStyle w:val="ListBullet"/>
        <w:jc w:val="both"/>
      </w:pPr>
      <w:r>
        <w:t xml:space="preserve">UBI Banca ha ottenuto un punteggo pari a 0 alla domanda 3_6, perché non sono stati trovati riferimenti specifici che proibiscano espressamente i facilitation payments, o un chiaro divieto di ogni forma di omaggio, pagamento improprio o vantaggio elargito nei confronti di un pubblico ufficiale. Si veda qui: </w:t>
      </w:r>
      <w:hyperlink r:id="rId10">
        <w:r>
          <w:rPr/>
          <w:t>Codice di Condotta/Etico</w:t>
        </w:r>
      </w:hyperlink>
    </w:p>
    <w:p>
      <w:pPr>
        <w:pStyle w:val="ListBullet"/>
        <w:jc w:val="both"/>
      </w:pPr>
      <w:r>
        <w:t xml:space="preserve">UBI Banca ha ottenuto un punteggo pari a 1 alla domanda 3_7, perché sono solo stati trovati riferimenti generici riguardo alle limitazioni alla ricezione e l'offerta di omaggi e regalie. Si veda qui: </w:t>
      </w:r>
      <w:hyperlink r:id="rId10">
        <w:r>
          <w:rPr/>
          <w:t>Codice di Condotta/Etico</w:t>
        </w:r>
      </w:hyperlink>
    </w:p>
    <w:p>
      <w:pPr>
        <w:pStyle w:val="ListBullet"/>
        <w:jc w:val="both"/>
      </w:pPr>
      <w:r>
        <w:t xml:space="preserve">UBI Banca ha ottenuto un punteggo pari a 1 alla domanda 3_8, perché sono solo stati trovati riferimenti generici riguardo alle limitazioni alla ricezione e l'offerta di atti di ospitalità. Si veda qui: </w:t>
      </w:r>
      <w:hyperlink r:id="rId10">
        <w:r>
          <w:rPr/>
          <w:t>Codice di Condotta/Etico</w:t>
        </w:r>
      </w:hyperlink>
    </w:p>
    <w:p>
      <w:pPr>
        <w:pStyle w:val="Heading4"/>
      </w:pPr>
      <w:r>
        <w:t>Sezione 4: Politica di whistleblowing e sistema di segnalazione</w:t>
      </w:r>
    </w:p>
    <w:p>
      <w:pPr>
        <w:jc w:val="both"/>
      </w:pPr>
      <w:r>
        <w:t>Alla sezione 4, UBI Banca ha ottenuto un punteggio pari a 55.0%</w:t>
      </w:r>
    </w:p>
    <w:p>
      <w:pPr>
        <w:pStyle w:val="ListBullet"/>
        <w:jc w:val="both"/>
      </w:pPr>
      <w:r>
        <w:t xml:space="preserve">UBI Banca ha ottenuto un punteggo pari a 2 alla domanda 4_1, perché si legge che è possibile effettuare una segnalazione di illeciti da parte di un dipendente.  Si veda qui: </w:t>
      </w:r>
      <w:hyperlink r:id="rId10">
        <w:r>
          <w:rPr/>
          <w:t>Codice di Condotta/Etico</w:t>
        </w:r>
      </w:hyperlink>
    </w:p>
    <w:p>
      <w:pPr>
        <w:pStyle w:val="ListBullet"/>
        <w:jc w:val="both"/>
      </w:pPr>
      <w:r>
        <w:t xml:space="preserve">UBI Banca ha ottenuto un punteggo pari a 0 alla domanda 4_2, perché vi è riferimento ad un indirizzo email, ma non pare l'azienda sia dotata di una piattaforma informatica per le segnalazioni anti-corruzione. Si veda qui: </w:t>
      </w:r>
      <w:hyperlink r:id="rId10">
        <w:r>
          <w:rPr/>
          <w:t>Codice di Condotta/Etico</w:t>
        </w:r>
      </w:hyperlink>
    </w:p>
    <w:p>
      <w:pPr>
        <w:pStyle w:val="ListBullet"/>
        <w:jc w:val="both"/>
      </w:pPr>
      <w:r>
        <w:t xml:space="preserve">UBI Banca ha ottenuto un punteggo pari a 1 alla domanda 4_3, perché è stato trovato un riferimento al fatto che tutti i dipendenti ricevano una formazione sul codice etico dell'azienda (che include il sistema di segnalazione) ma le informazioni accessibili non permettono di determinarne la frequenza. Si veda qui: </w:t>
      </w:r>
      <w:hyperlink r:id="rId11">
        <w:r>
          <w:rPr/>
          <w:t>Modello di Gestione e Controllo</w:t>
        </w:r>
      </w:hyperlink>
    </w:p>
    <w:p>
      <w:pPr>
        <w:pStyle w:val="ListBullet"/>
        <w:jc w:val="both"/>
      </w:pPr>
      <w:r>
        <w:t xml:space="preserve">UBI Banca ha ottenuto un punteggo pari a 2 alla domanda 4_4, perché si legge che le segnalazioni sono gestite in modo confidenziale, con la possibilità di effettuare segnalazioni in anonimo. Si veda qui: </w:t>
      </w:r>
      <w:hyperlink r:id="rId11">
        <w:r>
          <w:rPr/>
          <w:t>Modello di Gestione e Controllo</w:t>
        </w:r>
      </w:hyperlink>
    </w:p>
    <w:p>
      <w:pPr>
        <w:pStyle w:val="ListBullet"/>
        <w:jc w:val="both"/>
      </w:pPr>
      <w:r>
        <w:t xml:space="preserve">UBI Banca ha ottenuto un punteggo pari a 2 alla domanda 4_5, perché si legge che le segnalazioni sono gestite dall'Organismo di Vigilanza che, come visto alla domanda 2.8, è dotato di autonomi poteri di iniziativa e controllo. Si veda qui: </w:t>
      </w:r>
      <w:hyperlink r:id="rId11">
        <w:r>
          <w:rPr/>
          <w:t>Modello di Gestione e Controllo</w:t>
        </w:r>
      </w:hyperlink>
    </w:p>
    <w:p>
      <w:pPr>
        <w:pStyle w:val="ListBullet"/>
        <w:jc w:val="both"/>
      </w:pPr>
      <w:r>
        <w:t xml:space="preserve">UBI Banca ha ottenuto un punteggo pari a 0 alla domanda 4_6, perché non sono stati trovati riferimenti che permettano di verificare l'esistenza di un meccanismo di feedback al segnalante. Si veda qui: </w:t>
      </w:r>
      <w:hyperlink r:id="rId11">
        <w:r>
          <w:rPr/>
          <w:t>Modello di Gestione e Controllo</w:t>
        </w:r>
      </w:hyperlink>
    </w:p>
    <w:p>
      <w:pPr>
        <w:pStyle w:val="ListBullet"/>
        <w:jc w:val="both"/>
      </w:pPr>
      <w:r>
        <w:t xml:space="preserve">UBI Banca ha ottenuto un punteggo pari a 0 alla domanda 4_7, perché non sono stati trovati riferimenti che permettano di verificare l'esistenza di un’interazione con regolatori di settore o altre istituzioni esterne rispetto all’azienda. Si veda qui: </w:t>
      </w:r>
      <w:hyperlink r:id="rId11">
        <w:r>
          <w:rPr/>
          <w:t>Modello di Gestione e Controllo</w:t>
        </w:r>
      </w:hyperlink>
    </w:p>
    <w:p>
      <w:pPr>
        <w:pStyle w:val="ListBullet"/>
        <w:jc w:val="both"/>
      </w:pPr>
      <w:r>
        <w:t xml:space="preserve">UBI Banca ha ottenuto un punteggo pari a 2 alla domanda 4_8, perché si legge che la compagnia protegge ogni segnalante contro ogni forma di ritorsione.  Si veda qui: </w:t>
      </w:r>
      <w:hyperlink r:id="rId10">
        <w:r>
          <w:rPr/>
          <w:t>Codice di Condotta/Etico</w:t>
        </w:r>
      </w:hyperlink>
    </w:p>
    <w:p>
      <w:pPr>
        <w:pStyle w:val="ListBullet"/>
        <w:jc w:val="both"/>
      </w:pPr>
      <w:r>
        <w:t xml:space="preserve">UBI Banca ha ottenuto un punteggo pari a 2 alla domanda 4_9, perché si legge che qualsiasi tipo di ritorsione non sarà tollerata e/o soggetta ad azioni disciplinari.  Si veda qui: </w:t>
      </w:r>
      <w:hyperlink r:id="rId10">
        <w:r>
          <w:rPr/>
          <w:t>Codice di Condotta/Etico</w:t>
        </w:r>
      </w:hyperlink>
    </w:p>
    <w:p>
      <w:pPr>
        <w:pStyle w:val="Heading4"/>
      </w:pPr>
      <w:r>
        <w:t>Sezione 5: Lobbying</w:t>
      </w:r>
    </w:p>
    <w:p>
      <w:pPr>
        <w:jc w:val="both"/>
      </w:pPr>
      <w:r>
        <w:t>Alla sezione 5, UBI Banca ha ottenuto un punteggio pari a 33.3%</w:t>
      </w:r>
    </w:p>
    <w:p>
      <w:pPr>
        <w:pStyle w:val="ListBullet"/>
        <w:jc w:val="both"/>
      </w:pPr>
      <w:r>
        <w:t xml:space="preserve">UBI Banca ha ottenuto un punteggo pari a 2 alla domanda 5_1, perché si legge che la definizione di pubblico ufficiale include amministrazioni pubbliche territoriali, nazionali, comunitarie e internazionali.  Si veda qui: </w:t>
      </w:r>
      <w:hyperlink r:id="rId10">
        <w:r>
          <w:rPr/>
          <w:t>Codice di Condotta/Etico</w:t>
        </w:r>
      </w:hyperlink>
    </w:p>
    <w:p>
      <w:pPr>
        <w:pStyle w:val="ListBullet"/>
        <w:jc w:val="both"/>
      </w:pPr>
      <w:r>
        <w:t xml:space="preserve">UBI Banca ha ottenuto un punteggo pari a 0 alla domanda 5_2, perché non sono stati trovati riferimenti o documenti che permettano di verificare l'esistenza di regole che escludono la possibilità di “porte girevoli” (c.d. revolving doors).  Si veda qui: </w:t>
      </w:r>
      <w:hyperlink r:id="rId11">
        <w:r>
          <w:rPr/>
          <w:t>Modello di Gestione e Controllo</w:t>
        </w:r>
      </w:hyperlink>
    </w:p>
    <w:p>
      <w:pPr>
        <w:pStyle w:val="ListBullet"/>
        <w:jc w:val="both"/>
      </w:pPr>
      <w:r>
        <w:t xml:space="preserve">UBI Banca ha ottenuto un punteggo pari a 0 alla domanda 5_3, perché la regolamentazione di omaggi e ospitalità sembra applicarsi solo ai rapporti con fornitori.  Si veda qui: </w:t>
      </w:r>
      <w:hyperlink r:id="rId10">
        <w:r>
          <w:rPr/>
          <w:t>Codice di Condotta/Etico</w:t>
        </w:r>
      </w:hyperlink>
    </w:p>
    <w:p>
      <w:pPr>
        <w:pStyle w:val="ListBullet"/>
        <w:jc w:val="both"/>
      </w:pPr>
      <w:r>
        <w:t xml:space="preserve">UBI Banca ha ottenuto un punteggo pari a 2 alla domanda 5_4, perché sono menzionate chiare sanzioni in caso di non rispetto del codice, che include, come visto alle domande 5.1 e 5.3, norme che regolano i rapporti con pubblici ufficiali o funzionari. Si veda qui: </w:t>
      </w:r>
      <w:hyperlink r:id="rId11">
        <w:r>
          <w:rPr/>
          <w:t>Modello di Gestione e Controllo</w:t>
        </w:r>
      </w:hyperlink>
    </w:p>
    <w:p>
      <w:pPr>
        <w:pStyle w:val="ListBullet"/>
        <w:jc w:val="both"/>
      </w:pPr>
      <w:r>
        <w:t xml:space="preserve">UBI Banca ha ottenuto un punteggo pari a 0 alla domanda 5_5, perché non sono state trovate informazioni su incontri con i decisori pubblici, policy paper, doni e regali. Si veda qui: </w:t>
      </w:r>
      <w:hyperlink r:id="rId9">
        <w:r>
          <w:rPr/>
          <w:t>Sito Ufficiale</w:t>
        </w:r>
      </w:hyperlink>
    </w:p>
    <w:p>
      <w:pPr>
        <w:pStyle w:val="Heading4"/>
      </w:pPr>
      <w:r>
        <w:t>Sezione 6: Conflitto d'interesse</w:t>
      </w:r>
    </w:p>
    <w:p>
      <w:pPr>
        <w:jc w:val="both"/>
      </w:pPr>
      <w:r>
        <w:t>Alla sezione 6, UBI Banca ha ottenuto un punteggio pari a 66.7%</w:t>
      </w:r>
    </w:p>
    <w:p>
      <w:pPr>
        <w:pStyle w:val="ListBullet"/>
        <w:jc w:val="both"/>
      </w:pPr>
      <w:r>
        <w:t xml:space="preserve">UBI Banca ha ottenuto un punteggo pari a 3 alla domanda 6_1, perché si possono trovare disposizioni relative al conflitto d'interesse, e come appurato alla domanda 2.2 e/o 3.10 questo si applica anche ad agenti e intermediari.  Si veda qui: </w:t>
      </w:r>
      <w:hyperlink r:id="rId10">
        <w:r>
          <w:rPr/>
          <w:t>Codice di Condotta/Etico</w:t>
        </w:r>
      </w:hyperlink>
    </w:p>
    <w:p>
      <w:pPr>
        <w:pStyle w:val="ListBullet"/>
        <w:jc w:val="both"/>
      </w:pPr>
      <w:r>
        <w:t xml:space="preserve">UBI Banca ha ottenuto un punteggo pari a 1 alla domanda 6_2, perché si legge che l'aziena protegge tutti i dipendenti da forme di clientelismo e nepotismo durante i processi di selezione del personale.  Si veda qui: </w:t>
      </w:r>
      <w:hyperlink r:id="rId10">
        <w:r>
          <w:rPr/>
          <w:t>Codice di Condotta/Etico</w:t>
        </w:r>
      </w:hyperlink>
    </w:p>
    <w:p>
      <w:pPr>
        <w:pStyle w:val="ListBullet"/>
        <w:jc w:val="both"/>
      </w:pPr>
      <w:r>
        <w:t xml:space="preserve">UBI Banca ha ottenuto un punteggo pari a 1 alla domanda 6_3, perché si legge dell'esistenza di sanzioni per il non rispetto del codice etico o del modello di gestione e controllo, e questi includono norme per la gestione del conflitto d'interesse.  Si veda qui: </w:t>
      </w:r>
      <w:hyperlink r:id="rId11">
        <w:r>
          <w:rPr/>
          <w:t>Modello di Gestione e Controllo</w:t>
        </w:r>
      </w:hyperlink>
    </w:p>
    <w:p>
      <w:pPr>
        <w:pStyle w:val="ListBullet"/>
        <w:jc w:val="both"/>
      </w:pPr>
      <w:r>
        <w:t xml:space="preserve">UBI Banca ha ottenuto un punteggo pari a 3 alla domanda 6_4, perché si legge che la detta politica deve essere esplicitamente accettata da tutti gli impiegati e third-parties (vedi 1.4 e 1.5), e questo contiene norme che regolamentano il conflitto d'interesse. Si veda qui: </w:t>
      </w:r>
      <w:hyperlink r:id="rId11">
        <w:r>
          <w:rPr/>
          <w:t>Modello di Gestione e Controllo</w:t>
        </w:r>
      </w:hyperlink>
    </w:p>
    <w:p>
      <w:pPr>
        <w:pStyle w:val="ListBullet"/>
        <w:jc w:val="both"/>
      </w:pPr>
      <w:r>
        <w:t xml:space="preserve">UBI Banca ha ottenuto un punteggo pari a 0 alla domanda 6_5, perché sebbene ci siano disposizioni contro le istaze di nepotismo e clientelismo, queste sembrano applicarsi solo ai casi selezione del personale. Non sembra si estendano anche i collegamenti familiari e personali in grado di influenzare l’assegnazione di contratti, licenze, o altre azioni rilevanti per l’interesse dell’azienda. Si veda qui: </w:t>
      </w:r>
      <w:hyperlink r:id="rId10">
        <w:r>
          <w:rPr/>
          <w:t>Codice di Condotta/Etico</w:t>
        </w:r>
      </w:hyperlink>
    </w:p>
    <w:p>
      <w:pPr>
        <w:pStyle w:val="Heading4"/>
      </w:pPr>
      <w:r>
        <w:t>Sezione 7: Finanziamento alla politica (Partiti, candidati, e fondazioni politiche)</w:t>
      </w:r>
    </w:p>
    <w:p>
      <w:pPr>
        <w:jc w:val="both"/>
      </w:pPr>
      <w:r>
        <w:t xml:space="preserve">Alla sezione 7, UBI Banca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UBI Banca ha ottenuto un punteggio pari a 60.0%</w:t>
      </w:r>
    </w:p>
    <w:p>
      <w:pPr>
        <w:pStyle w:val="ListBullet"/>
        <w:jc w:val="both"/>
      </w:pPr>
      <w:r>
        <w:t xml:space="preserve">UBI Banca ha ottenuto un punteggo pari a 2 alla domanda 8_1, perché è stata trovata una lista di tutte filiali e imprese associate incluse nel perimetro di consolidamento senza tetto alla soglia di percentuale di possesso del Gruppo.  Si veda qui: </w:t>
      </w:r>
      <w:hyperlink r:id="rId12">
        <w:r>
          <w:rPr/>
          <w:t>Rapporto Annuale (più recente)</w:t>
        </w:r>
      </w:hyperlink>
    </w:p>
    <w:p>
      <w:pPr>
        <w:pStyle w:val="ListBullet"/>
        <w:jc w:val="both"/>
      </w:pPr>
      <w:r>
        <w:t xml:space="preserve">UBI Banca ha ottenuto un punteggo pari a 2 alla domanda 8_2, perché nella lista di tutte le filiali della domanda 8.1 c'è una colonna che indica sia la sede legale che la sede operativa della filiale.  Si veda qui: </w:t>
      </w:r>
      <w:hyperlink r:id="rId12">
        <w:r>
          <w:rPr/>
          <w:t>Rapporto Annuale (più recente)</w:t>
        </w:r>
      </w:hyperlink>
    </w:p>
    <w:p>
      <w:pPr>
        <w:pStyle w:val="ListBullet"/>
        <w:jc w:val="both"/>
      </w:pPr>
      <w:r>
        <w:t xml:space="preserve">UBI Banca ha ottenuto un punteggo pari a 2 alla domanda 8_3, perché in assenza di una lista o mappa indicate tutti i paesi in cui l'aziena opera, è stato tuttavia possibile compilare una lista dei paesi in cui l'azienda opera in quanto è stata trovata una lista con tutte le filiali alla domanda 8.1 e i paesi in cui dette aziende operano.  Si veda qui: </w:t>
      </w:r>
      <w:hyperlink r:id="rId12">
        <w:r>
          <w:rPr/>
          <w:t>Rapporto Annuale (più recente)</w:t>
        </w:r>
      </w:hyperlink>
    </w:p>
    <w:p>
      <w:pPr>
        <w:pStyle w:val="ListBullet"/>
        <w:jc w:val="both"/>
      </w:pPr>
      <w:r>
        <w:t xml:space="preserve">UBI Banca ha ottenuto un punteggo pari a 0 alla domanda 8_4, perché non viene reso pubblico l’importo pagato in tasse nei singoli paesi in cui l’azienda opera. Si veda qui: </w:t>
      </w:r>
      <w:hyperlink r:id="rId12">
        <w:r>
          <w:rPr/>
          <w:t>Rapporto Annuale (più recente)</w:t>
        </w:r>
      </w:hyperlink>
    </w:p>
    <w:p>
      <w:pPr>
        <w:pStyle w:val="Heading4"/>
      </w:pPr>
      <w:r>
        <w:t>Sezione 9: Formazione anti corruzione</w:t>
      </w:r>
    </w:p>
    <w:p>
      <w:pPr>
        <w:jc w:val="both"/>
      </w:pPr>
      <w:r>
        <w:t>Alla sezione 9, UBI Banca ha ottenuto un punteggio pari a 43.8%</w:t>
      </w:r>
    </w:p>
    <w:p>
      <w:pPr>
        <w:pStyle w:val="ListBullet"/>
        <w:jc w:val="both"/>
      </w:pPr>
      <w:r>
        <w:t xml:space="preserve">UBI Banca ha ottenuto un punteggo pari a 1 alla domanda 9_1, perché è stato trovato un chiaro riferimento all'esistenza di formazioni sul Modello di Gestione e Controllo per tutti gli impiegati, ma non è stata trovata menzione del fatto che dette formazioni avvengano almeno una volta ogni tre anni.  Si veda qui: </w:t>
      </w:r>
      <w:hyperlink r:id="rId11">
        <w:r>
          <w:rPr/>
          <w:t>Modello di Gestione e Controllo</w:t>
        </w:r>
      </w:hyperlink>
    </w:p>
    <w:p>
      <w:pPr>
        <w:pStyle w:val="ListBullet"/>
        <w:jc w:val="both"/>
      </w:pPr>
      <w:r>
        <w:t xml:space="preserve">UBI Banca ha ottenuto un punteggo pari a 1 alla domanda 9_2, perché è stato trovato un chiaro riferimento all'esistenza di formazioni sul Modello di Gestione e Controllo per tutti gli impiegati, ma non è stata trovata menzione del fatto che dette formazioni avvengano almeno una volta ogni tre anni.  Si veda qui: </w:t>
      </w:r>
      <w:hyperlink r:id="rId11">
        <w:r>
          <w:rPr/>
          <w:t>Modello di Gestione e Controllo</w:t>
        </w:r>
      </w:hyperlink>
    </w:p>
    <w:p>
      <w:pPr>
        <w:pStyle w:val="ListBullet"/>
        <w:jc w:val="both"/>
      </w:pPr>
      <w:r>
        <w:t xml:space="preserve">UBI Banca ha ottenuto un punteggo pari a 0 alla domanda 9_3, perché è stato trovato un chiaro riferimento all'esistenza di formazioni sul Modello di Gestione e Controllo ma non è stata trovata menzione del fatto che dette formazioni avvengano anche per agenti e third-parties.  Si veda qui: </w:t>
      </w:r>
      <w:hyperlink r:id="rId11">
        <w:r>
          <w:rPr/>
          <w:t>Modello di Gestione e Controllo</w:t>
        </w:r>
      </w:hyperlink>
    </w:p>
    <w:p>
      <w:pPr>
        <w:pStyle w:val="ListBullet"/>
        <w:jc w:val="both"/>
      </w:pPr>
      <w:r>
        <w:t xml:space="preserve">UBI Banca ha ottenuto un punteggo pari a 1 alla domanda 9_4, perché è stato trovato un chiaro riferimento all'esistenza di formazioni sul codice etico. Inoltre alla domanda 2.3 si è potuto verificare che il modello anti corruzione si applica a tutte le filiali. Ciò detto, la periodicità esatta di questi training non è pubblica.   Si veda qui: </w:t>
      </w:r>
      <w:hyperlink r:id="rId11">
        <w:r>
          <w:rPr/>
          <w:t>Modello di Gestione e Controllo</w:t>
        </w:r>
      </w:hyperlink>
    </w:p>
    <w:p>
      <w:pPr>
        <w:pStyle w:val="ListBullet"/>
        <w:jc w:val="both"/>
      </w:pPr>
      <w:r>
        <w:t xml:space="preserve">UBI Banca ha ottenuto un punteggo pari a 0 alla domanda 9_5, perché è stato trovato un riferimento al fatto che il codice etico venga diffuso in azienda specialmente ai dipendenti nuovi assunti, ma la diffusione del codice non equivale ad una formazione anti corruzione. Si veda qui: </w:t>
      </w:r>
      <w:hyperlink r:id="rId11">
        <w:r>
          <w:rPr/>
          <w:t>Modello di Gestione e Controllo</w:t>
        </w:r>
      </w:hyperlink>
    </w:p>
    <w:p>
      <w:pPr>
        <w:pStyle w:val="ListBullet"/>
        <w:jc w:val="both"/>
      </w:pPr>
      <w:r>
        <w:t xml:space="preserve">UBI Banca ha ottenuto un punteggo pari a 0 alla domanda 9_6, perché non sono riportate le ore di formazione in anti corruzione / compliance. Si veda qui: </w:t>
      </w:r>
      <w:hyperlink r:id="rId12">
        <w:r>
          <w:rPr/>
          <w:t>Rapporto Annuale (più recente)</w:t>
        </w:r>
      </w:hyperlink>
    </w:p>
    <w:p>
      <w:pPr>
        <w:pStyle w:val="ListBullet"/>
        <w:jc w:val="both"/>
      </w:pPr>
      <w:r>
        <w:t xml:space="preserve">UBI Banca ha ottenuto un punteggo pari a 2 alla domanda 9_7, perché sono stati trovati riferimenti al fatto che il programma di formazione prevede attività specifiche e personalizzate sulle procedure anticorruzione per coloro che ricoprono ruoli e funzioni considerate ad alto rischio. Si veda qui: </w:t>
      </w:r>
      <w:hyperlink r:id="rId11">
        <w:r>
          <w:rPr/>
          <w:t>Modello di Gestione e Controllo</w:t>
        </w:r>
      </w:hyperlink>
    </w:p>
    <w:p>
      <w:pPr>
        <w:pStyle w:val="Heading4"/>
      </w:pPr>
      <w:r>
        <w:t>Sezione 10: Progetti di sostenibilità</w:t>
      </w:r>
    </w:p>
    <w:p>
      <w:pPr>
        <w:jc w:val="both"/>
      </w:pPr>
      <w:r>
        <w:t>Alla sezione 10, UBI Banca ha ottenuto un punteggio pari a 100.0%</w:t>
      </w:r>
    </w:p>
    <w:p>
      <w:pPr>
        <w:pStyle w:val="ListBullet"/>
        <w:jc w:val="both"/>
      </w:pPr>
      <w:r>
        <w:t xml:space="preserve">UBI Banca ha ottenuto un punteggo pari a 2 alla domanda 10_1, perché come gia visto alla domanda 3.9, la compagnia ha delle regole per la gestione di donazioni e contributi sia ai politici che a organizzazioni caritatevoli.  Si veda qui: </w:t>
      </w:r>
      <w:hyperlink r:id="rId10">
        <w:r>
          <w:rPr/>
          <w:t>Codice di Condotta/Etico</w:t>
        </w:r>
      </w:hyperlink>
    </w:p>
    <w:p>
      <w:pPr>
        <w:pStyle w:val="ListBullet"/>
        <w:jc w:val="both"/>
      </w:pPr>
      <w:r>
        <w:t xml:space="preserve">UBI Banca ha ottenuto un punteggo pari a 2 alla domanda 10_2, perché sono stati trovati riferimenti al fatto che l’azienda effettui un’accurata analisi preventiva delle controparti o beneficiario rispetto ai propri standard anticorruzione prima di intraprendere un rapporto di donazione, patrocinio, collaborazione. Si veda qui: </w:t>
      </w:r>
      <w:hyperlink r:id="rId10">
        <w:r>
          <w:rPr/>
          <w:t>Codice di Condotta/Etico</w:t>
        </w:r>
      </w:hyperlink>
    </w:p>
    <w:p>
      <w:pPr>
        <w:pStyle w:val="ListBullet"/>
        <w:jc w:val="both"/>
      </w:pPr>
      <w:r>
        <w:t xml:space="preserve">UBI Banca ha ottenuto un punteggo pari a 2 alla domanda 10_3, perché sono stati trovati riferimenti al fatto che l’azienda monitori l’esecuzione e la qualità dell’intervento ottenuto dalle donazioni, patrocini, collaborazioni intraprese. Si veda qui: </w:t>
      </w:r>
      <w:hyperlink r:id="rId13">
        <w:r>
          <w:rPr/>
          <w:t>Rapporto di Sostenibilità (più recente)</w:t>
        </w:r>
      </w:hyperlink>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ubibanca.it/" TargetMode="External"/><Relationship Id="rId10" Type="http://schemas.openxmlformats.org/officeDocument/2006/relationships/hyperlink" Target="https://www.ubibanca.it/contenuti/RigAlle/UBI%20Banca%20Codice%20Etico%20-%20marzo%2020164.pdf" TargetMode="External"/><Relationship Id="rId11" Type="http://schemas.openxmlformats.org/officeDocument/2006/relationships/hyperlink" Target="https://www.ubibanca.it/contenuti/RigAlle/20160125-DDM231_UBI_Academy_def.pdf" TargetMode="External"/><Relationship Id="rId12" Type="http://schemas.openxmlformats.org/officeDocument/2006/relationships/hyperlink" Target="https://www.ubibanca.it/contenuti/RigAlle/Gruppo%20UBI%20Banca_Bilancio%20Consolidato%202017.pdf" TargetMode="External"/><Relationship Id="rId13" Type="http://schemas.openxmlformats.org/officeDocument/2006/relationships/hyperlink" Target="http://www.ubibanca.it/contenuti/RigAlle/UBI%20Banca%20-%20Bilancio%20di%20Sostenibilit%C3%A0%202016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