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Calzedonia: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Calzedonia, secondo la metologia di Transparency International Italia. L'azienda ha ottenuto un indice TRAC non soddisfacente (pari a 24.3%).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Calzedonia ha ottenuto un punteggio pari a 30.0%</w:t>
      </w:r>
    </w:p>
    <w:p>
      <w:pPr>
        <w:pStyle w:val="ListBullet"/>
        <w:jc w:val="both"/>
      </w:pPr>
      <w:r>
        <w:t xml:space="preserve">Calzedonia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punteggio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1 alla domanda 1_5, perché sono stati trovati dei riferimenti generici a comportamenti da evitate, ma non riferimenti che provino l'esistenza di clausole che obblighino i contraenti dell'azienda a mantenere dei comportamenti etici e conformi al Codice Etico e ai valori dell’azienda.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Calzedonia ha ottenuto un punteggio pari a 76.5%</w:t>
      </w:r>
    </w:p>
    <w:p>
      <w:pPr>
        <w:pStyle w:val="ListBullet"/>
        <w:jc w:val="both"/>
      </w:pPr>
      <w:r>
        <w:t xml:space="preserve">Calzedonia ha ottenuto un punteggio pari a 2 alla domanda 2_1, perché rappresenta un piano anti-corruzione e/o un modello di gestione del proprio sistema anticorruzione a sè stante.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punteggio pari a 2 alla domanda 2_2, perché si menzionano come destinatari tutti i dipendenti, gli agenti e gli intermediari. Ciò nonostante, alla domanda 1.4 non sono stati trovati riferimenti all'esistenza di contratti standard contenenti clausole anti-corruzione o clausole che obbligano i contraente esterno a rispettare il codice di condotta - è stato infatti trovato riferimento agli articoli 2104  (“Diligenza del prestatore di lavoro”), 2105 (“Obbligo di fedeltà”) e 2106 (“Sanzioni disciplinari”) del Codice Civile.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punteggio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punteggio pari a 2 alla domanda 2_5, perché si legge dell'esistenza di un sistema di controllo interno grazie al quale si effettua un’analisi dei rischi e che ciò avvenga a scadenza periodica.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punteggio pari a 0 alla domanda 2_6, perché non sono stati trovati riferimenti o documenti che permettano di stabilire se venga effettuata un’analisi reputazionale delle aziende da inserire nell’albo fornitori.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punteggio pari a 2 alla domanda 2_8, perché si cita la formazione di un Organismo di Vigilanza ai sensi del D.Lgs. 231/01, dotato di autonomi poteri di iniziativa e controllo.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punteggio pari a 0 alla domanda 2_9, perché non sono stati trovati riferimenti o documenti che permettano di effettuare una valutazione in risposta alla domanda formulata dal questionario.   Si veda qui: </w:t>
      </w:r>
      <w:hyperlink r:id="rId10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Calzedonia ha ottenuto un punteggio pari a 52.6%</w:t>
      </w:r>
    </w:p>
    <w:p>
      <w:pPr>
        <w:pStyle w:val="ListBullet"/>
        <w:jc w:val="both"/>
      </w:pPr>
      <w:r>
        <w:t xml:space="preserve">Calzedonia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3_5, perché non sono stati trovati riferimenti che proibiscano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punteggio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Calzedonia ha ottenuto un punteggio pari a 40.0%</w:t>
      </w:r>
    </w:p>
    <w:p>
      <w:pPr>
        <w:pStyle w:val="ListBullet"/>
        <w:jc w:val="both"/>
      </w:pPr>
      <w:r>
        <w:t xml:space="preserve">Calzedonia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4_3, perché non sono stati trovati riferimenti all'esistenza di un training sul whistleblowing per i dipendenti.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2 alla domanda 4_4, perché si legge che le segnalazioni sono gestite in modo confidenziale, con la possibilità di effettuare segnalazioni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Calzedonia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Calzedonia ha ottenuto un punteggio pari a 25.0%</w:t>
      </w:r>
    </w:p>
    <w:p>
      <w:pPr>
        <w:pStyle w:val="ListBullet"/>
        <w:jc w:val="both"/>
      </w:pPr>
      <w:r>
        <w:t xml:space="preserve">Calzedonia ha ottenuto un punteggio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6_2, perché non sono stati trovati riferimenti che permettano di stabilire se esistono norme che disciplinino casi di clientelismo e nepotismo, sebbene il codice preveda un certo tipo di comportamento dagli impiegati che dovessero trovarsi in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6_3, perché non sono stati trovati riferimenti a sanzioni per eventuali violazioni delle norme interne in materia di conflitto di interessi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6_4, perché non sono stati trovati riferimenti al fatto che sia contrattualmente richiesto di essere in regola con le norme aziendali relative alla gestione dei conflitti di 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Calzedonia ha ottenuto un punteggio pari a 0 alla domanda 6_6, perché non sono stati trovati riferimenti al fatto che tra i potenziali conflitti di interesse siano previsti anche i collegamenti familiari e personali in grado di influenzare l’assegnazione di contratti, licenze, o altre azioni rilevanti per l’interesse dell’azienda.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Calzedonia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Calzedonia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Calzedonia ha ottenuto un punteggio pari a 18.8%</w:t>
      </w:r>
    </w:p>
    <w:p>
      <w:pPr>
        <w:pStyle w:val="ListBullet"/>
        <w:jc w:val="both"/>
      </w:pPr>
      <w:r>
        <w:t xml:space="preserve">Calzedonia ha ottenuto un punteggio pari a 0 alla domanda 9_1,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punteggio pari a 1 alla domanda 9_2, perché non sono stati trovati riferimenti o documenti che permettano di effettuare una valutazione in risposta alla domanda formulata dal questionario. 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Calzedonia ha ottenuto un punteggio pari a 0 alla domanda 9_3,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punteggio pari a 0 alla domanda 9_4,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punteggio pari a 0 alla domanda 9_5,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punteggio pari a 0 alla domanda 9_6,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punteggio pari a 0 alla domanda 9_7, perché non sono stati trovati riferimenti o documenti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Calzedonia ha ottenuto un punteggio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0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Calzedonia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orld.calzedonia.com/custserv/custserv.jsp?pageName=Corporate" TargetMode="External"/><Relationship Id="rId10" Type="http://schemas.openxmlformats.org/officeDocument/2006/relationships/hyperlink" Target="https://it.calzedonia.com/clz_assets/clz/images/cms/CONTENT/Codice-Etico-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